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1</w:t>
      </w:r>
    </w:p>
    <w:p>
      <w:r>
        <w:rPr>
          <w:color w:val="8B0000"/>
        </w:rPr>
        <w:t>Value 39.00 appears 3 times, which is 8.57% of the total.</w:t>
      </w:r>
    </w:p>
    <w:p>
      <w:r>
        <w:t>Updated percentage (including external data): 16.71%.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rPr>
          <w:color w:val="997800"/>
        </w:rPr>
        <w:t>Values from 1 to 49 that have (0%): [2, 4, 6, 10, 11, 12, 14, 15, 19, 20, 24, 26, 27, 29, 33, 36, 38, 40, 43, 44, 45, 47, 48]</w:t>
      </w:r>
    </w:p>
    <w:p>
      <w:r>
        <w:br w:type="page"/>
      </w:r>
    </w:p>
    <w:p>
      <w:pPr>
        <w:pStyle w:val="Heading1"/>
      </w:pPr>
      <w:r>
        <w:t>Table 2</w:t>
      </w:r>
    </w:p>
    <w:p>
      <w:r>
        <w:rPr>
          <w:color w:val="8B0000"/>
        </w:rPr>
        <w:t>Value 43.00 appears 3 times, which is 8.57% of the total.</w:t>
      </w:r>
    </w:p>
    <w:p>
      <w:r>
        <w:t>Updated percentage (including external data): 17.49%.</w:t>
      </w:r>
    </w:p>
    <w:p>
      <w:r>
        <w:rPr>
          <w:color w:val="8B0000"/>
        </w:rPr>
        <w:t>Value 49.00 appears 3 times, which is 8.57% of the total.</w:t>
      </w:r>
    </w:p>
    <w:p>
      <w:r>
        <w:t>Updated percentage (including external data): 11.74%.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rPr>
          <w:color w:val="997800"/>
        </w:rPr>
        <w:t>Values from 1 to 49 that have (0%): [8, 11, 14, 15, 17, 19, 20, 21, 23, 27, 28, 30, 34, 36, 37, 38, 39, 40, 45, 46, 47]</w:t>
      </w:r>
    </w:p>
    <w:p>
      <w:r>
        <w:br w:type="page"/>
      </w:r>
    </w:p>
    <w:p>
      <w:pPr>
        <w:pStyle w:val="Heading1"/>
      </w:pPr>
      <w:r>
        <w:t>Table 3</w:t>
      </w:r>
    </w:p>
    <w:p>
      <w:r>
        <w:rPr>
          <w:color w:val="8B0000"/>
        </w:rPr>
        <w:t>Value 13.00 appears 4 times, which is 11.43% of the total.</w:t>
      </w:r>
    </w:p>
    <w:p>
      <w:r>
        <w:t>Updated percentage (including external data): 24.00%.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46.00 appears 2 times, which is 5.71% of the total.</w:t>
      </w:r>
    </w:p>
    <w:p>
      <w:r>
        <w:t>Updated percentage (including external data): 7.77%.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rPr>
          <w:color w:val="997800"/>
        </w:rPr>
        <w:t>Values from 1 to 49 that have (0%): [1, 2, 5, 8, 12, 14, 15, 16, 19, 20, 21, 22, 23, 25, 26, 28, 30, 33, 42, 43, 44, 45, 47]</w:t>
      </w:r>
    </w:p>
    <w:p>
      <w:r>
        <w:br w:type="page"/>
      </w:r>
    </w:p>
    <w:p>
      <w:pPr>
        <w:pStyle w:val="Heading1"/>
      </w:pPr>
      <w:r>
        <w:t>Table 4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46.00 appears 2 times, which is 5.71% of the total.</w:t>
      </w:r>
    </w:p>
    <w:p>
      <w:r>
        <w:t>Updated percentage (including external data): 7.77%.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rPr>
          <w:color w:val="997800"/>
        </w:rPr>
        <w:t>Values from 1 to 49 that have (0%): [1, 2, 4, 5, 6, 7, 11, 12, 14, 15, 16, 17, 24, 25, 27, 28, 31, 33, 36, 37, 38, 41, 43, 47, 48]</w:t>
      </w:r>
    </w:p>
    <w:p>
      <w:r>
        <w:br w:type="page"/>
      </w:r>
    </w:p>
    <w:p>
      <w:pPr>
        <w:pStyle w:val="Heading1"/>
      </w:pPr>
      <w:r>
        <w:t>Table 5</w:t>
      </w:r>
    </w:p>
    <w:p>
      <w:r>
        <w:rPr>
          <w:color w:val="8B0000"/>
        </w:rPr>
        <w:t>Value 8.00 appears 3 times, which is 8.57% of the total.</w:t>
      </w:r>
    </w:p>
    <w:p>
      <w:r>
        <w:t>Updated percentage (including external data): 18.94%.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rPr>
          <w:color w:val="997800"/>
        </w:rPr>
        <w:t>Values from 1 to 49 that have (0%): [3, 5, 6, 7, 9, 22, 25, 26, 27, 28, 29, 30, 34, 36, 37, 38, 39, 40, 42, 43, 45, 47, 48]</w:t>
      </w:r>
    </w:p>
    <w:p>
      <w:r>
        <w:br w:type="page"/>
      </w:r>
    </w:p>
    <w:p>
      <w:pPr>
        <w:pStyle w:val="Heading1"/>
      </w:pPr>
      <w:r>
        <w:t>Table 6</w:t>
      </w:r>
    </w:p>
    <w:p>
      <w:r>
        <w:rPr>
          <w:color w:val="8B0000"/>
        </w:rPr>
        <w:t>Value 28.00 appears 3 times, which is 8.57% of the total.</w:t>
      </w:r>
    </w:p>
    <w:p>
      <w:r>
        <w:t>Updated percentage (including external data): 18.60%.</w:t>
      </w:r>
    </w:p>
    <w:p>
      <w:r>
        <w:rPr>
          <w:color w:val="8B0000"/>
        </w:rPr>
        <w:t>Value 36.00 appears 3 times, which is 8.57% of the total.</w:t>
      </w:r>
    </w:p>
    <w:p>
      <w:r>
        <w:t>Updated percentage (including external data): 19.03%.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46.00 appears 2 times, which is 5.71% of the total.</w:t>
      </w:r>
    </w:p>
    <w:p>
      <w:r>
        <w:t>Updated percentage (including external data): 7.77%.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rPr>
          <w:color w:val="997800"/>
        </w:rPr>
        <w:t>Values from 1 to 49 that have (0%): [3, 5, 6, 8, 9, 10, 15, 17, 18, 19, 22, 24, 25, 27, 32, 33, 34, 35, 45, 47, 49]</w:t>
      </w:r>
    </w:p>
    <w:p>
      <w:r>
        <w:br w:type="page"/>
      </w:r>
    </w:p>
    <w:p>
      <w:pPr>
        <w:pStyle w:val="Heading1"/>
      </w:pPr>
      <w:r>
        <w:t>Table 7</w:t>
      </w:r>
    </w:p>
    <w:p>
      <w:r>
        <w:rPr>
          <w:color w:val="8B0000"/>
        </w:rPr>
        <w:t>Value 18.00 appears 3 times, which is 8.57% of the total.</w:t>
      </w:r>
    </w:p>
    <w:p>
      <w:r>
        <w:t>Updated percentage (including external data): 17.83%.</w:t>
      </w:r>
    </w:p>
    <w:p>
      <w:r>
        <w:rPr>
          <w:color w:val="8B0000"/>
        </w:rPr>
        <w:t>Value 28.00 appears 3 times, which is 8.57% of the total.</w:t>
      </w:r>
    </w:p>
    <w:p>
      <w:r>
        <w:t>Updated percentage (including external data): 18.60%.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47.00 appears 2 times, which is 5.71% of the total.</w:t>
      </w:r>
    </w:p>
    <w:p>
      <w:r>
        <w:t>Updated percentage (including external data): 6.86%.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rPr>
          <w:color w:val="997800"/>
        </w:rPr>
        <w:t>Values from 1 to 49 that have (0%): [1, 3, 5, 7, 8, 9, 11, 13, 15, 19, 21, 22, 26, 27, 30, 31, 32, 38, 39, 40, 41, 42, 43, 48]</w:t>
      </w:r>
    </w:p>
    <w:p>
      <w:r>
        <w:br w:type="page"/>
      </w:r>
    </w:p>
    <w:p>
      <w:pPr>
        <w:pStyle w:val="Heading1"/>
      </w:pPr>
      <w:r>
        <w:t>Table 8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rPr>
          <w:color w:val="997800"/>
        </w:rPr>
        <w:t>Values from 1 to 49 that have (0%): [3, 5, 6, 7, 9, 11, 14, 15, 18, 20, 21, 26, 28, 29, 32, 34, 35, 37, 40, 45, 47]</w:t>
      </w:r>
    </w:p>
    <w:p>
      <w:r>
        <w:br w:type="page"/>
      </w:r>
    </w:p>
    <w:p>
      <w:pPr>
        <w:pStyle w:val="Heading1"/>
      </w:pPr>
      <w:r>
        <w:t>Table 9</w:t>
      </w:r>
    </w:p>
    <w:p>
      <w:r>
        <w:rPr>
          <w:color w:val="8B0000"/>
        </w:rPr>
        <w:t>Value 17.00 appears 3 times, which is 8.57% of the total.</w:t>
      </w:r>
    </w:p>
    <w:p>
      <w:r>
        <w:t>Updated percentage (including external data): 19.03%.</w:t>
      </w:r>
    </w:p>
    <w:p>
      <w:r>
        <w:rPr>
          <w:color w:val="8B0000"/>
        </w:rPr>
        <w:t>Value 40.00 appears 3 times, which is 8.57% of the total.</w:t>
      </w:r>
    </w:p>
    <w:p>
      <w:r>
        <w:t>Updated percentage (including external data): 18.26%.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rPr>
          <w:color w:val="997800"/>
        </w:rPr>
        <w:t>Values from 1 to 49 that have (0%): [3, 5, 6, 8, 10, 11, 12, 16, 18, 19, 21, 24, 25, 27, 29, 30, 35, 36, 39, 41, 42, 44, 45, 46, 49]</w:t>
      </w:r>
    </w:p>
    <w:p>
      <w:r>
        <w:br w:type="page"/>
      </w:r>
    </w:p>
    <w:p>
      <w:pPr>
        <w:pStyle w:val="Heading1"/>
      </w:pPr>
      <w:r>
        <w:t>Table 10</w:t>
      </w:r>
    </w:p>
    <w:p>
      <w:r>
        <w:rPr>
          <w:color w:val="8B0000"/>
        </w:rPr>
        <w:t>Value 6.00 appears 3 times, which is 8.57% of the total.</w:t>
      </w:r>
    </w:p>
    <w:p>
      <w:r>
        <w:t>Updated percentage (including external data): 18.94%.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[3, 9, 11, 17, 20, 22, 23, 24, 25, 26, 28, 31, 32, 34, 35, 41, 42, 44, 46, 47, 48]</w:t>
      </w:r>
    </w:p>
    <w:p>
      <w:r>
        <w:br w:type="page"/>
      </w:r>
    </w:p>
    <w:p>
      <w:pPr>
        <w:pStyle w:val="Heading1"/>
      </w:pPr>
      <w:r>
        <w:t>Table 11</w:t>
      </w:r>
    </w:p>
    <w:p>
      <w:r>
        <w:rPr>
          <w:color w:val="8B0000"/>
        </w:rPr>
        <w:t>Value 41.00 appears 3 times, which is 8.57% of the total.</w:t>
      </w:r>
    </w:p>
    <w:p>
      <w:r>
        <w:t>Updated percentage (including external data): 18.00%.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rPr>
          <w:color w:val="997800"/>
        </w:rPr>
        <w:t>Values from 1 to 49 that have (0%): [1, 4, 7, 11, 13, 14, 17, 19, 20, 21, 22, 23, 25, 28, 30, 31, 32, 38, 39, 40, 44, 47, 49]</w:t>
      </w:r>
    </w:p>
    <w:p>
      <w:r>
        <w:br w:type="page"/>
      </w:r>
    </w:p>
    <w:p>
      <w:pPr>
        <w:pStyle w:val="Heading1"/>
      </w:pPr>
      <w:r>
        <w:t>Table 12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rPr>
          <w:color w:val="997800"/>
        </w:rPr>
        <w:t>Values from 1 to 49 that have (0%): [3, 4, 5, 6, 7, 9, 10, 13, 17, 18, 20, 25, 35, 37, 38, 39, 40, 44, 45, 47, 48]</w:t>
      </w:r>
    </w:p>
    <w:p>
      <w:r>
        <w:br w:type="page"/>
      </w:r>
    </w:p>
    <w:p>
      <w:pPr>
        <w:pStyle w:val="Heading1"/>
      </w:pPr>
      <w:r>
        <w:t>Table 13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rPr>
          <w:color w:val="997800"/>
        </w:rPr>
        <w:t>Values from 1 to 49 that have (0%): [1, 2, 3, 5, 7, 13, 16, 18, 19, 23, 24, 25, 26, 27, 28, 29, 30, 31, 36, 39, 42, 45, 46, 48]</w:t>
      </w:r>
    </w:p>
    <w:p>
      <w:r>
        <w:br w:type="page"/>
      </w:r>
    </w:p>
    <w:p>
      <w:pPr>
        <w:pStyle w:val="Heading1"/>
      </w:pPr>
      <w:r>
        <w:t>Table 14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rPr>
          <w:color w:val="997800"/>
        </w:rPr>
        <w:t>Values from 1 to 49 that have (0%): [2, 3, 6, 7, 10, 13, 16, 22, 24, 27, 32, 36, 37, 40, 41, 42, 43, 45, 46, 47, 48]</w:t>
      </w:r>
    </w:p>
    <w:p>
      <w:r>
        <w:br w:type="page"/>
      </w:r>
    </w:p>
    <w:p>
      <w:pPr>
        <w:pStyle w:val="Heading1"/>
      </w:pPr>
      <w:r>
        <w:t>Table 15</w:t>
      </w:r>
    </w:p>
    <w:p>
      <w:r>
        <w:rPr>
          <w:color w:val="8B0000"/>
        </w:rPr>
        <w:t>Value 10.00 appears 4 times, which is 11.43% of the total.</w:t>
      </w:r>
    </w:p>
    <w:p>
      <w:r>
        <w:t>Updated percentage (including external data): 24.91%.</w:t>
      </w:r>
    </w:p>
    <w:p>
      <w:r>
        <w:rPr>
          <w:color w:val="8B0000"/>
        </w:rPr>
        <w:t>Value 12.00 appears 3 times, which is 8.57% of the total.</w:t>
      </w:r>
    </w:p>
    <w:p>
      <w:r>
        <w:t>Updated percentage (including external data): 19.54%.</w:t>
      </w:r>
    </w:p>
    <w:p>
      <w:r>
        <w:rPr>
          <w:color w:val="8B0000"/>
        </w:rPr>
        <w:t>Value 17.00 appears 3 times, which is 8.57% of the total.</w:t>
      </w:r>
    </w:p>
    <w:p>
      <w:r>
        <w:t>Updated percentage (including external data): 19.03%.</w:t>
      </w:r>
    </w:p>
    <w:p>
      <w:r>
        <w:rPr>
          <w:color w:val="8B0000"/>
        </w:rPr>
        <w:t>Value 30.00 appears 3 times, which is 8.57% of the total.</w:t>
      </w:r>
    </w:p>
    <w:p>
      <w:r>
        <w:t>Updated percentage (including external data): 18.51%.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rPr>
          <w:color w:val="997800"/>
        </w:rPr>
        <w:t>Values from 1 to 49 that have (0%): [2, 6, 9, 11, 15, 18, 20, 22, 24, 25, 26, 28, 29, 32, 33, 36, 37, 38, 39, 40, 42, 44, 45, 46, 47, 48, 49]</w:t>
      </w:r>
    </w:p>
    <w:p>
      <w:r>
        <w:br w:type="page"/>
      </w:r>
    </w:p>
    <w:p>
      <w:pPr>
        <w:pStyle w:val="Heading1"/>
      </w:pPr>
      <w:r>
        <w:t>Table 16</w:t>
      </w:r>
    </w:p>
    <w:p>
      <w:r>
        <w:rPr>
          <w:color w:val="8B0000"/>
        </w:rPr>
        <w:t>Value 28.00 appears 3 times, which is 8.57% of the total.</w:t>
      </w:r>
    </w:p>
    <w:p>
      <w:r>
        <w:t>Updated percentage (including external data): 18.60%.</w:t>
      </w:r>
    </w:p>
    <w:p>
      <w:r>
        <w:rPr>
          <w:color w:val="8B0000"/>
        </w:rPr>
        <w:t>Value 39.00 appears 3 times, which is 8.57% of the total.</w:t>
      </w:r>
    </w:p>
    <w:p>
      <w:r>
        <w:t>Updated percentage (including external data): 16.71%.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rPr>
          <w:color w:val="997800"/>
        </w:rPr>
        <w:t>Values from 1 to 49 that have (0%): [2, 5, 8, 12, 13, 15, 16, 18, 19, 20, 24, 25, 26, 29, 31, 35, 36, 38, 40, 42, 44, 46, 47, 49]</w:t>
      </w:r>
    </w:p>
    <w:p>
      <w:r>
        <w:br w:type="page"/>
      </w:r>
    </w:p>
    <w:p>
      <w:pPr>
        <w:pStyle w:val="Heading1"/>
      </w:pPr>
      <w:r>
        <w:t>Table 17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rPr>
          <w:color w:val="997800"/>
        </w:rPr>
        <w:t>Values from 1 to 49 that have (0%): [3, 6, 8, 10, 11, 13, 14, 18, 19, 21, 23, 25, 27, 29, 30, 32, 34, 38, 39, 40, 41, 44, 45, 47]</w:t>
      </w:r>
    </w:p>
    <w:p>
      <w:r>
        <w:br w:type="page"/>
      </w:r>
    </w:p>
    <w:p>
      <w:pPr>
        <w:pStyle w:val="Heading1"/>
      </w:pPr>
      <w:r>
        <w:t>Table 18</w:t>
      </w:r>
    </w:p>
    <w:p>
      <w:r>
        <w:rPr>
          <w:color w:val="8B0000"/>
        </w:rPr>
        <w:t>Value 36.00 appears 3 times, which is 8.57% of the total.</w:t>
      </w:r>
    </w:p>
    <w:p>
      <w:r>
        <w:t>Updated percentage (including external data): 19.03%.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[1, 3, 4, 13, 14, 15, 17, 20, 21, 24, 25, 26, 27, 34, 38, 39, 40, 43, 44, 46, 48]</w:t>
      </w:r>
    </w:p>
    <w:p>
      <w:r>
        <w:br w:type="page"/>
      </w:r>
    </w:p>
    <w:p>
      <w:pPr>
        <w:pStyle w:val="Heading1"/>
      </w:pPr>
      <w:r>
        <w:t>Table 19</w:t>
      </w:r>
    </w:p>
    <w:p>
      <w:r>
        <w:rPr>
          <w:color w:val="8B0000"/>
        </w:rPr>
        <w:t>Value 43.00 appears 3 times, which is 8.57% of the total.</w:t>
      </w:r>
    </w:p>
    <w:p>
      <w:r>
        <w:t>Updated percentage (including external data): 17.49%.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rPr>
          <w:color w:val="997800"/>
        </w:rPr>
        <w:t>Values from 1 to 49 that have (0%): [1, 2, 5, 7, 9, 10, 11, 14, 20, 21, 25, 29, 30, 32, 35, 38, 39, 44, 45, 48, 49]</w:t>
      </w:r>
    </w:p>
    <w:p>
      <w:r>
        <w:br w:type="page"/>
      </w:r>
    </w:p>
    <w:p>
      <w:pPr>
        <w:pStyle w:val="Heading1"/>
      </w:pPr>
      <w:r>
        <w:t>Table 20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rPr>
          <w:color w:val="997800"/>
        </w:rPr>
        <w:t>Values from 1 to 49 that have (0%): [2, 3, 7, 10, 11, 12, 13, 14, 16, 17, 20, 22, 24, 29, 31, 38, 39, 41, 42, 43, 47]</w:t>
      </w:r>
    </w:p>
    <w:p>
      <w:r>
        <w:br w:type="page"/>
      </w:r>
    </w:p>
    <w:p>
      <w:pPr>
        <w:pStyle w:val="Heading1"/>
      </w:pPr>
      <w:r>
        <w:t>Table 21</w:t>
      </w:r>
    </w:p>
    <w:p>
      <w:r>
        <w:rPr>
          <w:color w:val="8B0000"/>
        </w:rPr>
        <w:t>Value 44.00 appears 3 times, which is 8.57% of the total.</w:t>
      </w:r>
    </w:p>
    <w:p>
      <w:r>
        <w:t>Updated percentage (including external data): 18.77%.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rPr>
          <w:color w:val="997800"/>
        </w:rPr>
        <w:t>Values from 1 to 49 that have (0%): [4, 6, 7, 9, 12, 19, 22, 23, 24, 29, 30, 32, 33, 34, 36, 37, 41, 46, 48]</w:t>
      </w:r>
    </w:p>
    <w:p>
      <w:r>
        <w:br w:type="page"/>
      </w:r>
    </w:p>
    <w:p>
      <w:pPr>
        <w:pStyle w:val="Heading1"/>
      </w:pPr>
      <w:r>
        <w:t>Table 22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rPr>
          <w:color w:val="997800"/>
        </w:rPr>
        <w:t>Values from 1 to 49 that have (0%): [2, 3, 4, 7, 8, 11, 12, 19, 23, 24, 26, 30, 32, 33, 34, 36, 38, 40, 43, 44, 45, 46, 47]</w:t>
      </w:r>
    </w:p>
    <w:p>
      <w:r>
        <w:br w:type="page"/>
      </w:r>
    </w:p>
    <w:p>
      <w:pPr>
        <w:pStyle w:val="Heading1"/>
      </w:pPr>
      <w:r>
        <w:t>Table 23</w:t>
      </w:r>
    </w:p>
    <w:p>
      <w:r>
        <w:rPr>
          <w:color w:val="8B0000"/>
        </w:rPr>
        <w:t>Value 48.00 appears 3 times, which is 8.57% of the total.</w:t>
      </w:r>
    </w:p>
    <w:p>
      <w:r>
        <w:t>Updated percentage (including external data): 11.57%.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rPr>
          <w:color w:val="997800"/>
        </w:rPr>
        <w:t>Values from 1 to 49 that have (0%): [4, 7, 9, 11, 14, 15, 16, 17, 19, 21, 23, 25, 26, 31, 32, 33, 34, 35, 39, 42, 46, 47]</w:t>
      </w:r>
    </w:p>
    <w:p>
      <w:r>
        <w:br w:type="page"/>
      </w:r>
    </w:p>
    <w:p>
      <w:pPr>
        <w:pStyle w:val="Heading1"/>
      </w:pPr>
      <w:r>
        <w:t>Table 24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rPr>
          <w:color w:val="997800"/>
        </w:rPr>
        <w:t>Values from 1 to 49 that have (0%): [1, 3, 6, 14, 15, 18, 19, 21, 27, 29, 32, 33, 34, 39, 40, 41, 42, 44, 47, 49]</w:t>
      </w:r>
    </w:p>
    <w:p>
      <w:r>
        <w:br w:type="page"/>
      </w:r>
    </w:p>
    <w:p>
      <w:pPr>
        <w:pStyle w:val="Heading1"/>
      </w:pPr>
      <w:r>
        <w:t>Table 25</w:t>
      </w:r>
    </w:p>
    <w:p>
      <w:r>
        <w:rPr>
          <w:color w:val="8B0000"/>
        </w:rPr>
        <w:t>Value 24.00 appears 3 times, which is 8.57% of the total.</w:t>
      </w:r>
    </w:p>
    <w:p>
      <w:r>
        <w:t>Updated percentage (including external data): 17.91%.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rPr>
          <w:color w:val="997800"/>
        </w:rPr>
        <w:t>Values from 1 to 49 that have (0%): [1, 2, 3, 4, 6, 9, 10, 14, 20, 21, 26, 27, 28, 30, 31, 33, 35, 36, 43, 45, 46, 48, 49]</w:t>
      </w:r>
    </w:p>
    <w:p>
      <w:r>
        <w:br w:type="page"/>
      </w:r>
    </w:p>
    <w:p>
      <w:pPr>
        <w:pStyle w:val="Heading1"/>
      </w:pPr>
      <w:r>
        <w:t>Table 26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rPr>
          <w:color w:val="997800"/>
        </w:rPr>
        <w:t>Values from 1 to 49 that have (0%): [1, 2, 4, 5, 7, 8, 11, 13, 14, 15, 24, 27, 28, 30, 35, 36, 39, 43, 45, 46, 49]</w:t>
      </w:r>
    </w:p>
    <w:p>
      <w:r>
        <w:br w:type="page"/>
      </w:r>
    </w:p>
    <w:p>
      <w:pPr>
        <w:pStyle w:val="Heading1"/>
      </w:pPr>
      <w:r>
        <w:t>Table 27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rPr>
          <w:color w:val="997800"/>
        </w:rPr>
        <w:t>Values from 1 to 49 that have (0%): [1, 4, 5, 7, 8, 9, 14, 19, 20, 21, 23, 26, 32, 33, 34, 36, 38, 39, 41, 42, 44, 46, 48, 49]</w:t>
      </w:r>
    </w:p>
    <w:p>
      <w:r>
        <w:br w:type="page"/>
      </w:r>
    </w:p>
    <w:p>
      <w:pPr>
        <w:pStyle w:val="Heading1"/>
      </w:pPr>
      <w:r>
        <w:t>Table 28</w:t>
      </w:r>
    </w:p>
    <w:p>
      <w:r>
        <w:rPr>
          <w:color w:val="8B0000"/>
        </w:rPr>
        <w:t>Value 34.00 appears 3 times, which is 8.57% of the total.</w:t>
      </w:r>
    </w:p>
    <w:p>
      <w:r>
        <w:t>Updated percentage (including external data): 17.74%.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rPr>
          <w:color w:val="997800"/>
        </w:rPr>
        <w:t>Values from 1 to 49 that have (0%): [5, 7, 9, 10, 14, 16, 18, 21, 23, 25, 27, 30, 31, 33, 36, 39, 40, 41, 43, 44, 46, 47]</w:t>
      </w:r>
    </w:p>
    <w:p>
      <w:r>
        <w:br w:type="page"/>
      </w:r>
    </w:p>
    <w:p>
      <w:pPr>
        <w:pStyle w:val="Heading1"/>
      </w:pPr>
      <w:r>
        <w:t>Table 29</w:t>
      </w:r>
    </w:p>
    <w:p>
      <w:r>
        <w:rPr>
          <w:color w:val="8B0000"/>
        </w:rPr>
        <w:t>Value 44.00 appears 3 times, which is 8.57% of the total.</w:t>
      </w:r>
    </w:p>
    <w:p>
      <w:r>
        <w:t>Updated percentage (including external data): 18.77%.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[2, 3, 8, 10, 11, 12, 13, 17, 18, 19, 22, 23, 24, 28, 29, 31, 32, 33, 34, 36, 37, 39, 45, 47, 48]</w:t>
      </w:r>
    </w:p>
    <w:p>
      <w:r>
        <w:br w:type="page"/>
      </w:r>
    </w:p>
    <w:p>
      <w:pPr>
        <w:pStyle w:val="Heading1"/>
      </w:pPr>
      <w:r>
        <w:t>Table 30</w:t>
      </w:r>
    </w:p>
    <w:p>
      <w:r>
        <w:rPr>
          <w:color w:val="8B0000"/>
        </w:rPr>
        <w:t>Value 28.00 appears 3 times, which is 8.57% of the total.</w:t>
      </w:r>
    </w:p>
    <w:p>
      <w:r>
        <w:t>Updated percentage (including external data): 18.60%.</w:t>
      </w:r>
    </w:p>
    <w:p>
      <w:r>
        <w:rPr>
          <w:color w:val="8B0000"/>
        </w:rPr>
        <w:t>Value 37.00 appears 3 times, which is 8.57% of the total.</w:t>
      </w:r>
    </w:p>
    <w:p>
      <w:r>
        <w:t>Updated percentage (including external data): 17.83%.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rPr>
          <w:color w:val="997800"/>
        </w:rPr>
        <w:t>Values from 1 to 49 that have (0%): [1, 5, 6, 15, 16, 17, 18, 20, 21, 22, 24, 26, 29, 30, 33, 34, 35, 36, 39, 40, 41, 42, 46, 47]</w:t>
      </w:r>
    </w:p>
    <w:p>
      <w:r>
        <w:br w:type="page"/>
      </w:r>
    </w:p>
    <w:p>
      <w:pPr>
        <w:pStyle w:val="Heading1"/>
      </w:pPr>
      <w:r>
        <w:t>Table 31</w:t>
      </w:r>
    </w:p>
    <w:p>
      <w:r>
        <w:rPr>
          <w:color w:val="8B0000"/>
        </w:rPr>
        <w:t>Value 48.00 appears 3 times, which is 8.57% of the total.</w:t>
      </w:r>
    </w:p>
    <w:p>
      <w:r>
        <w:t>Updated percentage (including external data): 11.57%.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rPr>
          <w:color w:val="997800"/>
        </w:rPr>
        <w:t>Values from 1 to 49 that have (0%): [2, 3, 5, 6, 7, 8, 9, 10, 11, 13, 15, 16, 22, 23, 25, 30, 32, 34, 36, 41, 42, 43, 44, 49]</w:t>
      </w:r>
    </w:p>
    <w:p>
      <w:r>
        <w:br w:type="page"/>
      </w:r>
    </w:p>
    <w:p>
      <w:pPr>
        <w:pStyle w:val="Heading1"/>
      </w:pPr>
      <w:r>
        <w:t>Table 32</w:t>
      </w:r>
    </w:p>
    <w:p>
      <w:r>
        <w:rPr>
          <w:color w:val="8B0000"/>
        </w:rPr>
        <w:t>Value 1.00 appears 3 times, which is 8.57% of the total.</w:t>
      </w:r>
    </w:p>
    <w:p>
      <w:r>
        <w:t>Updated percentage (including external data): 19.54%.</w:t>
      </w:r>
    </w:p>
    <w:p>
      <w:r>
        <w:rPr>
          <w:color w:val="8B0000"/>
        </w:rPr>
        <w:t>Value 32.00 appears 3 times, which is 8.57% of the total.</w:t>
      </w:r>
    </w:p>
    <w:p>
      <w:r>
        <w:t>Updated percentage (including external data): 18.17%.</w:t>
      </w:r>
    </w:p>
    <w:p>
      <w:r>
        <w:rPr>
          <w:color w:val="8B0000"/>
        </w:rPr>
        <w:t>Value 41.00 appears 3 times, which is 8.57% of the total.</w:t>
      </w:r>
    </w:p>
    <w:p>
      <w:r>
        <w:t>Updated percentage (including external data): 18.00%.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rPr>
          <w:color w:val="997800"/>
        </w:rPr>
        <w:t>Values from 1 to 49 that have (0%): [2, 6, 10, 16, 17, 19, 20, 23, 24, 25, 27, 29, 30, 35, 36, 38, 39, 40, 42, 43, 44, 46, 48]</w:t>
      </w:r>
    </w:p>
    <w:p>
      <w:r>
        <w:br w:type="page"/>
      </w:r>
    </w:p>
    <w:p>
      <w:pPr>
        <w:pStyle w:val="Heading1"/>
      </w:pPr>
      <w:r>
        <w:t>Table 33</w:t>
      </w:r>
    </w:p>
    <w:p>
      <w:r>
        <w:rPr>
          <w:color w:val="8B0000"/>
        </w:rPr>
        <w:t>Value 29.00 appears 3 times, which is 8.57% of the total.</w:t>
      </w:r>
    </w:p>
    <w:p>
      <w:r>
        <w:t>Updated percentage (including external data): 18.17%.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rPr>
          <w:color w:val="997800"/>
        </w:rPr>
        <w:t>Values from 1 to 49 that have (0%): [1, 4, 7, 9, 11, 13, 14, 17, 20, 22, 24, 26, 30, 32, 33, 38, 40, 42, 43, 44, 46, 47]</w:t>
      </w:r>
    </w:p>
    <w:p>
      <w:r>
        <w:br w:type="page"/>
      </w:r>
    </w:p>
    <w:p>
      <w:pPr>
        <w:pStyle w:val="Heading1"/>
      </w:pPr>
      <w:r>
        <w:t>Table 34</w:t>
      </w:r>
    </w:p>
    <w:p>
      <w:r>
        <w:rPr>
          <w:color w:val="8B0000"/>
        </w:rPr>
        <w:t>Value 20.00 appears 3 times, which is 8.57% of the total.</w:t>
      </w:r>
    </w:p>
    <w:p>
      <w:r>
        <w:t>Updated percentage (including external data): 18.43%.</w:t>
      </w:r>
    </w:p>
    <w:p>
      <w:r>
        <w:rPr>
          <w:color w:val="8B0000"/>
        </w:rPr>
        <w:t>Value 39.00 appears 3 times, which is 8.57% of the total.</w:t>
      </w:r>
    </w:p>
    <w:p>
      <w:r>
        <w:t>Updated percentage (including external data): 16.71%.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rPr>
          <w:color w:val="997800"/>
        </w:rPr>
        <w:t>Values from 1 to 49 that have (0%): [6, 7, 9, 11, 13, 15, 16, 17, 19, 23, 28, 29, 31, 34, 36, 37, 40, 42, 43, 47, 49]</w:t>
      </w:r>
    </w:p>
    <w:p>
      <w:r>
        <w:br w:type="page"/>
      </w:r>
    </w:p>
    <w:p>
      <w:pPr>
        <w:pStyle w:val="Heading1"/>
      </w:pPr>
      <w:r>
        <w:t>Table 35</w:t>
      </w:r>
    </w:p>
    <w:p>
      <w:r>
        <w:rPr>
          <w:color w:val="8B0000"/>
        </w:rPr>
        <w:t>Value 28.00 appears 3 times, which is 8.57% of the total.</w:t>
      </w:r>
    </w:p>
    <w:p>
      <w:r>
        <w:t>Updated percentage (including external data): 18.60%.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46.00 appears 2 times, which is 5.71% of the total.</w:t>
      </w:r>
    </w:p>
    <w:p>
      <w:r>
        <w:t>Updated percentage (including external data): 7.77%.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rPr>
          <w:color w:val="997800"/>
        </w:rPr>
        <w:t>Values from 1 to 49 that have (0%): [1, 2, 6, 8, 10, 11, 18, 19, 20, 21, 22, 23, 24, 25, 26, 27, 29, 33, 35, 36, 41, 42, 43, 48]</w:t>
      </w:r>
    </w:p>
    <w:p>
      <w:r>
        <w:br w:type="page"/>
      </w:r>
    </w:p>
    <w:p>
      <w:pPr>
        <w:pStyle w:val="Heading1"/>
      </w:pPr>
      <w:r>
        <w:t>Table 36</w:t>
      </w:r>
    </w:p>
    <w:p>
      <w:r>
        <w:rPr>
          <w:color w:val="8B0000"/>
        </w:rPr>
        <w:t>Value 28.00 appears 3 times, which is 8.57% of the total.</w:t>
      </w:r>
    </w:p>
    <w:p>
      <w:r>
        <w:t>Updated percentage (including external data): 18.60%.</w:t>
      </w:r>
    </w:p>
    <w:p>
      <w:r>
        <w:rPr>
          <w:color w:val="8B0000"/>
        </w:rPr>
        <w:t>Value 32.00 appears 3 times, which is 8.57% of the total.</w:t>
      </w:r>
    </w:p>
    <w:p>
      <w:r>
        <w:t>Updated percentage (including external data): 18.17%.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46.00 appears 2 times, which is 5.71% of the total.</w:t>
      </w:r>
    </w:p>
    <w:p>
      <w:r>
        <w:t>Updated percentage (including external data): 7.77%.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rPr>
          <w:color w:val="997800"/>
        </w:rPr>
        <w:t>Values from 1 to 49 that have (0%): [1, 3, 4, 8, 9, 10, 11, 12, 13, 14, 18, 23, 27, 29, 37, 38, 39, 40, 41, 43, 44, 45, 47]</w:t>
      </w:r>
    </w:p>
    <w:p>
      <w:r>
        <w:br w:type="page"/>
      </w:r>
    </w:p>
    <w:p>
      <w:pPr>
        <w:pStyle w:val="Heading1"/>
      </w:pPr>
      <w:r>
        <w:t>Table 37</w:t>
      </w:r>
    </w:p>
    <w:p>
      <w:r>
        <w:rPr>
          <w:color w:val="8B0000"/>
        </w:rPr>
        <w:t>Value 7.00 appears 3 times, which is 8.57% of the total.</w:t>
      </w:r>
    </w:p>
    <w:p>
      <w:r>
        <w:t>Updated percentage (including external data): 17.83%.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rPr>
          <w:color w:val="997800"/>
        </w:rPr>
        <w:t>Values from 1 to 49 that have (0%): [2, 3, 6, 9, 10, 11, 14, 16, 21, 22, 23, 24, 26, 27, 28, 31, 32, 37, 38, 39, 41, 43, 46, 47]</w:t>
      </w:r>
    </w:p>
    <w:p>
      <w:r>
        <w:br w:type="page"/>
      </w:r>
    </w:p>
    <w:p>
      <w:pPr>
        <w:pStyle w:val="Heading1"/>
      </w:pPr>
      <w:r>
        <w:t>Table 38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rPr>
          <w:color w:val="997800"/>
        </w:rPr>
        <w:t>Values from 1 to 49 that have (0%): [2, 4, 5, 8, 9, 10, 12, 13, 14, 15, 17, 18, 19, 20, 27, 31, 32, 35, 43, 45, 47]</w:t>
      </w:r>
    </w:p>
    <w:p>
      <w:r>
        <w:br w:type="page"/>
      </w:r>
    </w:p>
    <w:p>
      <w:pPr>
        <w:pStyle w:val="Heading1"/>
      </w:pPr>
      <w:r>
        <w:t>Table 39</w:t>
      </w:r>
    </w:p>
    <w:p>
      <w:r>
        <w:rPr>
          <w:color w:val="8B0000"/>
        </w:rPr>
        <w:t>Value 30.00 appears 3 times, which is 8.57% of the total.</w:t>
      </w:r>
    </w:p>
    <w:p>
      <w:r>
        <w:t>Updated percentage (including external data): 18.51%.</w:t>
      </w:r>
    </w:p>
    <w:p>
      <w:r>
        <w:rPr>
          <w:color w:val="8B0000"/>
        </w:rPr>
        <w:t>Value 21.00 appears 3 times, which is 8.57% of the total.</w:t>
      </w:r>
    </w:p>
    <w:p>
      <w:r>
        <w:t>Updated percentage (including external data): 18.00%.</w:t>
      </w:r>
    </w:p>
    <w:p>
      <w:r>
        <w:rPr>
          <w:color w:val="8B0000"/>
        </w:rPr>
        <w:t>Value 11.00 appears 3 times, which is 8.57% of the total.</w:t>
      </w:r>
    </w:p>
    <w:p>
      <w:r>
        <w:t>Updated percentage (including external data): 17.31%.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rPr>
          <w:color w:val="997800"/>
        </w:rPr>
        <w:t>Values from 1 to 49 that have (0%): [1, 2, 3, 7, 8, 10, 12, 13, 15, 18, 19, 23, 26, 27, 28, 29, 35, 39, 41, 42, 44, 45, 46, 47, 48]</w:t>
      </w:r>
    </w:p>
    <w:p>
      <w:r>
        <w:br w:type="page"/>
      </w:r>
    </w:p>
    <w:p>
      <w:pPr>
        <w:pStyle w:val="Heading1"/>
      </w:pPr>
      <w:r>
        <w:t>Table 40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rPr>
          <w:color w:val="997800"/>
        </w:rPr>
        <w:t>Values from 1 to 49 that have (0%): [2, 3, 5, 9, 11, 14, 15, 18, 19, 21, 22, 23, 24, 30, 33, 35, 36, 37, 40, 48]</w:t>
      </w:r>
    </w:p>
    <w:p>
      <w:r>
        <w:br w:type="page"/>
      </w:r>
    </w:p>
    <w:p>
      <w:pPr>
        <w:pStyle w:val="Heading1"/>
      </w:pPr>
      <w:r>
        <w:t>Table 41</w:t>
      </w:r>
    </w:p>
    <w:p>
      <w:r>
        <w:rPr>
          <w:color w:val="8B0000"/>
        </w:rPr>
        <w:t>Value 37.00 appears 3 times, which is 8.57% of the total.</w:t>
      </w:r>
    </w:p>
    <w:p>
      <w:r>
        <w:t>Updated percentage (including external data): 17.83%.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rPr>
          <w:color w:val="997800"/>
        </w:rPr>
        <w:t>Values from 1 to 49 that have (0%): [2, 5, 6, 9, 12, 13, 16, 17, 19, 20, 24, 25, 28, 32, 35, 36, 39, 43, 44, 46, 47, 49]</w:t>
      </w:r>
    </w:p>
    <w:p>
      <w:r>
        <w:br w:type="page"/>
      </w:r>
    </w:p>
    <w:p>
      <w:pPr>
        <w:pStyle w:val="Heading1"/>
      </w:pPr>
      <w:r>
        <w:t>Table 42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rPr>
          <w:color w:val="997800"/>
        </w:rPr>
        <w:t>Values from 1 to 49 that have (0%): [3, 7, 8, 10, 12, 13, 14, 16, 17, 20, 23, 27, 31, 33, 38, 40, 42, 43, 46, 47, 49]</w:t>
      </w:r>
    </w:p>
    <w:p>
      <w:r>
        <w:br w:type="page"/>
      </w:r>
    </w:p>
    <w:p>
      <w:pPr>
        <w:pStyle w:val="Heading1"/>
      </w:pPr>
      <w:r>
        <w:t>Table 43</w:t>
      </w:r>
    </w:p>
    <w:p>
      <w:r>
        <w:rPr>
          <w:color w:val="8B0000"/>
        </w:rPr>
        <w:t>Value 10.00 appears 3 times, which is 8.57% of the total.</w:t>
      </w:r>
    </w:p>
    <w:p>
      <w:r>
        <w:t>Updated percentage (including external data): 18.69%.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rPr>
          <w:color w:val="997800"/>
        </w:rPr>
        <w:t>Values from 1 to 49 that have (0%): [1, 2, 7, 8, 9, 11, 13, 14, 17, 22, 26, 29, 32, 33, 35, 36, 38, 41, 44, 45, 49]</w:t>
      </w:r>
    </w:p>
    <w:p>
      <w:r>
        <w:br w:type="page"/>
      </w:r>
    </w:p>
    <w:p>
      <w:pPr>
        <w:pStyle w:val="Heading1"/>
      </w:pPr>
      <w:r>
        <w:t>Table 44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rPr>
          <w:color w:val="997800"/>
        </w:rPr>
        <w:t>Values from 1 to 49 that have (0%): [1, 4, 5, 6, 7, 8, 9, 11, 12, 14, 16, 17, 18, 19, 24, 27, 28, 32, 33, 37, 41, 46]</w:t>
      </w:r>
    </w:p>
    <w:p>
      <w:r>
        <w:br w:type="page"/>
      </w:r>
    </w:p>
    <w:p>
      <w:pPr>
        <w:pStyle w:val="Heading1"/>
      </w:pPr>
      <w:r>
        <w:t>Table 45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rPr>
          <w:color w:val="997800"/>
        </w:rPr>
        <w:t>Values from 1 to 49 that have (0%): [4, 5, 7, 9, 10, 14, 16, 17, 19, 20, 21, 23, 24, 26, 27, 29, 33, 34, 35, 38, 39, 40, 44, 45]</w:t>
      </w:r>
    </w:p>
    <w:p>
      <w:r>
        <w:br w:type="page"/>
      </w:r>
    </w:p>
    <w:p>
      <w:pPr>
        <w:pStyle w:val="Heading1"/>
      </w:pPr>
      <w:r>
        <w:t>Table 46</w:t>
      </w:r>
    </w:p>
    <w:p>
      <w:r>
        <w:rPr>
          <w:color w:val="8B0000"/>
        </w:rPr>
        <w:t>Value 44.00 appears 3 times, which is 8.57% of the total.</w:t>
      </w:r>
    </w:p>
    <w:p>
      <w:r>
        <w:t>Updated percentage (including external data): 18.77%.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46.00 appears 2 times, which is 5.71% of the total.</w:t>
      </w:r>
    </w:p>
    <w:p>
      <w:r>
        <w:t>Updated percentage (including external data): 7.77%.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rPr>
          <w:color w:val="997800"/>
        </w:rPr>
        <w:t>Values from 1 to 49 that have (0%): [1, 2, 5, 6, 15, 18, 21, 23, 25, 28, 29, 30, 33, 34, 35, 36, 37, 38, 39, 40, 43, 48]</w:t>
      </w:r>
    </w:p>
    <w:p>
      <w:r>
        <w:br w:type="page"/>
      </w:r>
    </w:p>
    <w:p>
      <w:pPr>
        <w:pStyle w:val="Heading1"/>
      </w:pPr>
      <w:r>
        <w:t>Table 47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rPr>
          <w:color w:val="997800"/>
        </w:rPr>
        <w:t>Values from 1 to 49 that have (0%): [2, 4, 9, 10, 13, 15, 19, 22, 23, 26, 27, 29, 30, 32, 34, 36, 38, 41, 42, 43, 44, 45, 49]</w:t>
      </w:r>
    </w:p>
    <w:p>
      <w:r>
        <w:br w:type="page"/>
      </w:r>
    </w:p>
    <w:p>
      <w:pPr>
        <w:pStyle w:val="Heading1"/>
      </w:pPr>
      <w:r>
        <w:t>Table 48</w:t>
      </w:r>
    </w:p>
    <w:p>
      <w:r>
        <w:rPr>
          <w:color w:val="8B0000"/>
        </w:rPr>
        <w:t>Value 10.00 appears 3 times, which is 8.57% of the total.</w:t>
      </w:r>
    </w:p>
    <w:p>
      <w:r>
        <w:t>Updated percentage (including external data): 18.69%.</w:t>
      </w:r>
    </w:p>
    <w:p>
      <w:r>
        <w:rPr>
          <w:color w:val="FF0000"/>
        </w:rPr>
        <w:t>Value 46.00 appears 2 times, which is 5.71% of the total.</w:t>
      </w:r>
    </w:p>
    <w:p>
      <w:r>
        <w:t>Updated percentage (including external data): 7.77%.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rPr>
          <w:color w:val="997800"/>
        </w:rPr>
        <w:t>Values from 1 to 49 that have (0%): [4, 5, 7, 11, 12, 13, 17, 18, 19, 20, 24, 27, 29, 31, 40, 41, 42, 43, 44, 47, 48]</w:t>
      </w:r>
    </w:p>
    <w:p>
      <w:r>
        <w:br w:type="page"/>
      </w:r>
    </w:p>
    <w:p>
      <w:pPr>
        <w:pStyle w:val="Heading1"/>
      </w:pPr>
      <w:r>
        <w:t>Table 49</w:t>
      </w:r>
    </w:p>
    <w:p>
      <w:r>
        <w:rPr>
          <w:color w:val="8B0000"/>
        </w:rPr>
        <w:t>Value 21.00 appears 3 times, which is 8.57% of the total.</w:t>
      </w:r>
    </w:p>
    <w:p>
      <w:r>
        <w:t>Updated percentage (including external data): 18.00%.</w:t>
      </w:r>
    </w:p>
    <w:p>
      <w:r>
        <w:rPr>
          <w:color w:val="8B0000"/>
        </w:rPr>
        <w:t>Value 25.00 appears 3 times, which is 8.57% of the total.</w:t>
      </w:r>
    </w:p>
    <w:p>
      <w:r>
        <w:t>Updated percentage (including external data): 16.46%.</w:t>
      </w:r>
    </w:p>
    <w:p>
      <w:r>
        <w:rPr>
          <w:color w:val="8B0000"/>
        </w:rPr>
        <w:t>Value 41.00 appears 3 times, which is 8.57% of the total.</w:t>
      </w:r>
    </w:p>
    <w:p>
      <w:r>
        <w:t>Updated percentage (including external data): 18.00%.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rPr>
          <w:color w:val="997800"/>
        </w:rPr>
        <w:t>Values from 1 to 49 that have (0%): [1, 3, 5, 6, 8, 10, 12, 15, 18, 22, 23, 28, 31, 32, 34, 35, 38, 39, 40, 42, 44, 47, 48]</w:t>
      </w:r>
    </w:p>
    <w:p>
      <w:r>
        <w:br w:type="page"/>
      </w:r>
    </w:p>
    <w:p>
      <w:pPr>
        <w:pStyle w:val="Heading1"/>
      </w:pPr>
      <w:r>
        <w:t>Table 50</w:t>
      </w:r>
    </w:p>
    <w:p>
      <w:r>
        <w:rPr>
          <w:color w:val="8B0000"/>
        </w:rPr>
        <w:t>Value 8.00 appears 3 times, which is 8.57% of the total.</w:t>
      </w:r>
    </w:p>
    <w:p>
      <w:r>
        <w:t>Updated percentage (including external data): 18.94%.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[3, 5, 9, 11, 12, 13, 14, 21, 23, 25, 27, 28, 30, 31, 32, 34, 35, 36, 37, 41, 44, 45, 48]</w:t>
      </w:r>
    </w:p>
    <w:p>
      <w:r>
        <w:br w:type="page"/>
      </w:r>
    </w:p>
    <w:p>
      <w:pPr>
        <w:pStyle w:val="Heading1"/>
      </w:pPr>
      <w:r>
        <w:t>Table 51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46.00 appears 2 times, which is 5.71% of the total.</w:t>
      </w:r>
    </w:p>
    <w:p>
      <w:r>
        <w:t>Updated percentage (including external data): 7.77%.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rPr>
          <w:color w:val="997800"/>
        </w:rPr>
        <w:t>Values from 1 to 49 that have (0%): [2, 4, 7, 8, 9, 10, 12, 17, 18, 20, 22, 25, 28, 30, 32, 33, 35, 36, 39, 41, 47, 48]</w:t>
      </w:r>
    </w:p>
    <w:p>
      <w:r>
        <w:br w:type="page"/>
      </w:r>
    </w:p>
    <w:p>
      <w:pPr>
        <w:pStyle w:val="Heading1"/>
      </w:pPr>
      <w:r>
        <w:t>Table 52</w:t>
      </w:r>
    </w:p>
    <w:p>
      <w:r>
        <w:rPr>
          <w:color w:val="8B0000"/>
        </w:rPr>
        <w:t>Value 8.00 appears 3 times, which is 8.57% of the total.</w:t>
      </w:r>
    </w:p>
    <w:p>
      <w:r>
        <w:t>Updated percentage (including external data): 18.94%.</w:t>
      </w:r>
    </w:p>
    <w:p>
      <w:r>
        <w:rPr>
          <w:color w:val="8B0000"/>
        </w:rPr>
        <w:t>Value 22.00 appears 3 times, which is 8.57% of the total.</w:t>
      </w:r>
    </w:p>
    <w:p>
      <w:r>
        <w:t>Updated percentage (including external data): 20.40%.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rPr>
          <w:color w:val="997800"/>
        </w:rPr>
        <w:t>Values from 1 to 49 that have (0%): [2, 5, 6, 7, 10, 14, 16, 17, 19, 20, 23, 24, 25, 26, 27, 29, 30, 32, 33, 36, 37, 38, 40, 41, 49]</w:t>
      </w:r>
    </w:p>
    <w:p>
      <w:r>
        <w:br w:type="page"/>
      </w:r>
    </w:p>
    <w:p>
      <w:pPr>
        <w:pStyle w:val="Heading1"/>
      </w:pPr>
      <w:r>
        <w:t>Table 53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rPr>
          <w:color w:val="997800"/>
        </w:rPr>
        <w:t>Values from 1 to 49 that have (0%): [1, 6, 8, 9, 11, 14, 15, 17, 19, 21, 25, 26, 27, 30, 31, 33, 37, 39, 40, 45, 46, 49]</w:t>
      </w:r>
    </w:p>
    <w:p>
      <w:r>
        <w:br w:type="page"/>
      </w:r>
    </w:p>
    <w:p>
      <w:pPr>
        <w:pStyle w:val="Heading1"/>
      </w:pPr>
      <w:r>
        <w:t>Table 54</w:t>
      </w:r>
    </w:p>
    <w:p>
      <w:r>
        <w:rPr>
          <w:color w:val="8B0000"/>
        </w:rPr>
        <w:t>Value 2.00 appears 3 times, which is 8.57% of the total.</w:t>
      </w:r>
    </w:p>
    <w:p>
      <w:r>
        <w:t>Updated percentage (including external data): 17.31%.</w:t>
      </w:r>
    </w:p>
    <w:p>
      <w:r>
        <w:rPr>
          <w:color w:val="8B0000"/>
        </w:rPr>
        <w:t>Value 29.00 appears 3 times, which is 8.57% of the total.</w:t>
      </w:r>
    </w:p>
    <w:p>
      <w:r>
        <w:t>Updated percentage (including external data): 18.17%.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rPr>
          <w:color w:val="997800"/>
        </w:rPr>
        <w:t>Values from 1 to 49 that have (0%): [4, 5, 11, 13, 15, 16, 17, 19, 20, 21, 22, 23, 27, 28, 32, 35, 38, 39, 41, 42, 46, 48]</w:t>
      </w:r>
    </w:p>
    <w:p>
      <w:r>
        <w:br w:type="page"/>
      </w:r>
    </w:p>
    <w:p>
      <w:pPr>
        <w:pStyle w:val="Heading1"/>
      </w:pPr>
      <w:r>
        <w:t>Table 55</w:t>
      </w:r>
    </w:p>
    <w:p>
      <w:r>
        <w:rPr>
          <w:color w:val="8B0000"/>
        </w:rPr>
        <w:t>Value 43.00 appears 3 times, which is 8.57% of the total.</w:t>
      </w:r>
    </w:p>
    <w:p>
      <w:r>
        <w:t>Updated percentage (including external data): 17.49%.</w:t>
      </w:r>
    </w:p>
    <w:p>
      <w:r>
        <w:rPr>
          <w:color w:val="8B0000"/>
        </w:rPr>
        <w:t>Value 39.00 appears 3 times, which is 8.57% of the total.</w:t>
      </w:r>
    </w:p>
    <w:p>
      <w:r>
        <w:t>Updated percentage (including external data): 16.71%.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47.00 appears 2 times, which is 5.71% of the total.</w:t>
      </w:r>
    </w:p>
    <w:p>
      <w:r>
        <w:t>Updated percentage (including external data): 6.86%.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rPr>
          <w:color w:val="997800"/>
        </w:rPr>
        <w:t>Values from 1 to 49 that have (0%): [2, 5, 11, 12, 14, 18, 19, 21, 22, 23, 24, 26, 27, 28, 29, 30, 32, 35, 37, 38, 40, 45, 46, 48]</w:t>
      </w:r>
    </w:p>
    <w:p>
      <w:r>
        <w:br w:type="page"/>
      </w:r>
    </w:p>
    <w:p>
      <w:pPr>
        <w:pStyle w:val="Heading1"/>
      </w:pPr>
      <w:r>
        <w:t>Table 56</w:t>
      </w:r>
    </w:p>
    <w:p>
      <w:r>
        <w:rPr>
          <w:color w:val="8B0000"/>
        </w:rPr>
        <w:t>Value 27.00 appears 4 times, which is 11.43% of the total.</w:t>
      </w:r>
    </w:p>
    <w:p>
      <w:r>
        <w:t>Updated percentage (including external data): 24.80%.</w:t>
      </w:r>
    </w:p>
    <w:p>
      <w:r>
        <w:rPr>
          <w:color w:val="8B0000"/>
        </w:rPr>
        <w:t>Value 38.00 appears 4 times, which is 11.43% of the total.</w:t>
      </w:r>
    </w:p>
    <w:p>
      <w:r>
        <w:t>Updated percentage (including external data): 22.74%.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rPr>
          <w:color w:val="997800"/>
        </w:rPr>
        <w:t>Values from 1 to 49 that have (0%): [4, 5, 6, 7, 8, 10, 12, 13, 14, 16, 18, 19, 22, 23, 26, 29, 30, 31, 35, 36, 37, 39, 42, 43, 44, 45, 47]</w:t>
      </w:r>
    </w:p>
    <w:p>
      <w:r>
        <w:br w:type="page"/>
      </w:r>
    </w:p>
    <w:p>
      <w:pPr>
        <w:pStyle w:val="Heading1"/>
      </w:pPr>
      <w:r>
        <w:t>Table 57</w:t>
      </w:r>
    </w:p>
    <w:p>
      <w:r>
        <w:rPr>
          <w:color w:val="8B0000"/>
        </w:rPr>
        <w:t>Value 16.00 appears 4 times, which is 11.43% of the total.</w:t>
      </w:r>
    </w:p>
    <w:p>
      <w:r>
        <w:t>Updated percentage (including external data): 23.89%.</w:t>
      </w:r>
    </w:p>
    <w:p>
      <w:r>
        <w:rPr>
          <w:color w:val="8B0000"/>
        </w:rPr>
        <w:t>Value 12.00 appears 3 times, which is 8.57% of the total.</w:t>
      </w:r>
    </w:p>
    <w:p>
      <w:r>
        <w:t>Updated percentage (including external data): 19.54%.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rPr>
          <w:color w:val="997800"/>
        </w:rPr>
        <w:t>Values from 1 to 49 that have (0%): [1, 4, 6, 8, 9, 10, 11, 13, 20, 21, 22, 23, 25, 27, 31, 32, 33, 35, 37, 39, 40, 42, 43, 48]</w:t>
      </w:r>
    </w:p>
    <w:p>
      <w:r>
        <w:br w:type="page"/>
      </w:r>
    </w:p>
    <w:p>
      <w:pPr>
        <w:pStyle w:val="Heading1"/>
      </w:pPr>
      <w:r>
        <w:t>Table 58</w:t>
      </w:r>
    </w:p>
    <w:p>
      <w:r>
        <w:rPr>
          <w:color w:val="8B0000"/>
        </w:rPr>
        <w:t>Value 21.00 appears 3 times, which is 8.57% of the total.</w:t>
      </w:r>
    </w:p>
    <w:p>
      <w:r>
        <w:t>Updated percentage (including external data): 18.00%.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46.00 appears 2 times, which is 5.71% of the total.</w:t>
      </w:r>
    </w:p>
    <w:p>
      <w:r>
        <w:t>Updated percentage (including external data): 7.77%.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rPr>
          <w:color w:val="997800"/>
        </w:rPr>
        <w:t>Values from 1 to 49 that have (0%): [1, 3, 4, 12, 14, 15, 17, 18, 23, 24, 25, 26, 28, 32, 33, 36, 38, 39, 44, 48, 49]</w:t>
      </w:r>
    </w:p>
    <w:p>
      <w:r>
        <w:br w:type="page"/>
      </w:r>
    </w:p>
    <w:p>
      <w:pPr>
        <w:pStyle w:val="Heading1"/>
      </w:pPr>
      <w:r>
        <w:t>Table 59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rPr>
          <w:color w:val="997800"/>
        </w:rPr>
        <w:t>Values from 1 to 49 that have (0%): [2, 3, 4, 8, 9, 17, 18, 19, 24, 25, 26, 27, 28, 29, 31, 33, 34, 40, 42, 43, 47, 48, 49]</w:t>
      </w:r>
    </w:p>
    <w:p>
      <w:r>
        <w:br w:type="page"/>
      </w:r>
    </w:p>
    <w:p>
      <w:pPr>
        <w:pStyle w:val="Heading1"/>
      </w:pPr>
      <w:r>
        <w:t>Table 60</w:t>
      </w:r>
    </w:p>
    <w:p>
      <w:r>
        <w:rPr>
          <w:color w:val="8B0000"/>
        </w:rPr>
        <w:t>Value 6.00 appears 3 times, which is 8.57% of the total.</w:t>
      </w:r>
    </w:p>
    <w:p>
      <w:r>
        <w:t>Updated percentage (including external data): 18.94%.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rPr>
          <w:color w:val="997800"/>
        </w:rPr>
        <w:t>Values from 1 to 49 that have (0%): [1, 3, 5, 7, 8, 9, 10, 11, 14, 15, 17, 21, 22, 24, 25, 28, 31, 34, 35, 37, 40, 41, 44, 45, 46]</w:t>
      </w:r>
    </w:p>
    <w:p>
      <w:r>
        <w:br w:type="page"/>
      </w:r>
    </w:p>
    <w:p>
      <w:pPr>
        <w:pStyle w:val="Heading1"/>
      </w:pPr>
      <w:r>
        <w:t>Table 61</w:t>
      </w:r>
    </w:p>
    <w:p>
      <w:r>
        <w:rPr>
          <w:color w:val="8B0000"/>
        </w:rPr>
        <w:t>Value 10.00 appears 3 times, which is 8.57% of the total.</w:t>
      </w:r>
    </w:p>
    <w:p>
      <w:r>
        <w:t>Updated percentage (including external data): 18.69%.</w:t>
      </w:r>
    </w:p>
    <w:p>
      <w:r>
        <w:rPr>
          <w:color w:val="8B0000"/>
        </w:rPr>
        <w:t>Value 44.00 appears 3 times, which is 8.57% of the total.</w:t>
      </w:r>
    </w:p>
    <w:p>
      <w:r>
        <w:t>Updated percentage (including external data): 18.77%.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rPr>
          <w:color w:val="997800"/>
        </w:rPr>
        <w:t>Values from 1 to 49 that have (0%): [6, 8, 11, 13, 16, 17, 18, 19, 20, 21, 23, 25, 26, 27, 29, 30, 32, 33, 35, 36, 37, 38, 41, 43, 46, 48, 49]</w:t>
      </w:r>
    </w:p>
    <w:p>
      <w:r>
        <w:br w:type="page"/>
      </w:r>
    </w:p>
    <w:p>
      <w:pPr>
        <w:pStyle w:val="Heading1"/>
      </w:pPr>
      <w:r>
        <w:t>Table 62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47.00 appears 2 times, which is 5.71% of the total.</w:t>
      </w:r>
    </w:p>
    <w:p>
      <w:r>
        <w:t>Updated percentage (including external data): 6.86%.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rPr>
          <w:color w:val="997800"/>
        </w:rPr>
        <w:t>Values from 1 to 49 that have (0%): [3, 4, 6, 9, 10, 11, 12, 13, 14, 15, 16, 18, 21, 26, 27, 33, 34, 35, 36, 39, 41, 43, 48]</w:t>
      </w:r>
    </w:p>
    <w:p>
      <w:r>
        <w:br w:type="page"/>
      </w:r>
    </w:p>
    <w:p>
      <w:pPr>
        <w:pStyle w:val="Heading1"/>
      </w:pPr>
      <w:r>
        <w:t>Table 63</w:t>
      </w:r>
    </w:p>
    <w:p>
      <w:r>
        <w:rPr>
          <w:color w:val="8B0000"/>
        </w:rPr>
        <w:t>Value 1.00 appears 3 times, which is 8.57% of the total.</w:t>
      </w:r>
    </w:p>
    <w:p>
      <w:r>
        <w:t>Updated percentage (including external data): 19.54%.</w:t>
      </w:r>
    </w:p>
    <w:p>
      <w:r>
        <w:rPr>
          <w:color w:val="8B0000"/>
        </w:rPr>
        <w:t>Value 37.00 appears 3 times, which is 8.57% of the total.</w:t>
      </w:r>
    </w:p>
    <w:p>
      <w:r>
        <w:t>Updated percentage (including external data): 17.83%.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rPr>
          <w:color w:val="997800"/>
        </w:rPr>
        <w:t>Values from 1 to 49 that have (0%): [2, 3, 5, 6, 7, 10, 12, 16, 17, 18, 21, 23, 26, 28, 29, 31, 32, 34, 36, 38, 39, 42, 43, 46, 47]</w:t>
      </w:r>
    </w:p>
    <w:p>
      <w:r>
        <w:br w:type="page"/>
      </w:r>
    </w:p>
    <w:p>
      <w:pPr>
        <w:pStyle w:val="Heading1"/>
      </w:pPr>
      <w:r>
        <w:t>Table 64</w:t>
      </w:r>
    </w:p>
    <w:p>
      <w:r>
        <w:rPr>
          <w:color w:val="8B0000"/>
        </w:rPr>
        <w:t>Value 10.00 appears 3 times, which is 8.57% of the total.</w:t>
      </w:r>
    </w:p>
    <w:p>
      <w:r>
        <w:t>Updated percentage (including external data): 18.69%.</w:t>
      </w:r>
    </w:p>
    <w:p>
      <w:r>
        <w:rPr>
          <w:color w:val="8B0000"/>
        </w:rPr>
        <w:t>Value 28.00 appears 3 times, which is 8.57% of the total.</w:t>
      </w:r>
    </w:p>
    <w:p>
      <w:r>
        <w:t>Updated percentage (including external data): 18.60%.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rPr>
          <w:color w:val="997800"/>
        </w:rPr>
        <w:t>Values from 1 to 49 that have (0%): [2, 3, 4, 7, 12, 19, 20, 21, 24, 25, 26, 27, 30, 34, 36, 39, 41, 42, 45, 46, 47, 48]</w:t>
      </w:r>
    </w:p>
    <w:p>
      <w:r>
        <w:br w:type="page"/>
      </w:r>
    </w:p>
    <w:p>
      <w:pPr>
        <w:pStyle w:val="Heading1"/>
      </w:pPr>
      <w:r>
        <w:t>Table 65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rPr>
          <w:color w:val="997800"/>
        </w:rPr>
        <w:t>Values from 1 to 49 that have (0%): [5, 9, 12, 14, 15, 16, 17, 19, 22, 23, 24, 25, 36, 37, 40, 41, 42, 43, 44, 45, 46, 47, 48]</w:t>
      </w:r>
    </w:p>
    <w:p>
      <w:r>
        <w:br w:type="page"/>
      </w:r>
    </w:p>
    <w:p>
      <w:pPr>
        <w:pStyle w:val="Heading1"/>
      </w:pPr>
      <w:r>
        <w:t>Table 66</w:t>
      </w:r>
    </w:p>
    <w:p>
      <w:r>
        <w:rPr>
          <w:color w:val="8B0000"/>
        </w:rPr>
        <w:t>Value 44.00 appears 3 times, which is 8.57% of the total.</w:t>
      </w:r>
    </w:p>
    <w:p>
      <w:r>
        <w:t>Updated percentage (including external data): 18.77%.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rPr>
          <w:color w:val="997800"/>
        </w:rPr>
        <w:t>Values from 1 to 49 that have (0%): [1, 2, 5, 10, 14, 15, 16, 18, 19, 22, 25, 26, 27, 28, 31, 34, 36, 37, 38, 39, 40, 41, 42, 43, 45]</w:t>
      </w:r>
    </w:p>
    <w:p>
      <w:r>
        <w:br w:type="page"/>
      </w:r>
    </w:p>
    <w:p>
      <w:pPr>
        <w:pStyle w:val="Heading1"/>
      </w:pPr>
      <w:r>
        <w:t>Table 67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rPr>
          <w:color w:val="997800"/>
        </w:rPr>
        <w:t>Values from 1 to 49 that have (0%): [2, 3, 7, 8, 9, 10, 11, 12, 13, 14, 15, 22, 25, 28, 29, 32, 33, 36, 38, 41, 47, 48]</w:t>
      </w:r>
    </w:p>
    <w:p>
      <w:r>
        <w:br w:type="page"/>
      </w:r>
    </w:p>
    <w:p>
      <w:pPr>
        <w:pStyle w:val="Heading1"/>
      </w:pPr>
      <w:r>
        <w:t>Table 68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rPr>
          <w:color w:val="997800"/>
        </w:rPr>
        <w:t>Values from 1 to 49 that have (0%): [2, 8, 9, 10, 11, 13, 14, 15, 17, 18, 19, 24, 29, 30, 31, 34, 36, 38, 39, 45, 46, 47]</w:t>
      </w:r>
    </w:p>
    <w:p>
      <w:r>
        <w:br w:type="page"/>
      </w:r>
    </w:p>
    <w:p>
      <w:pPr>
        <w:pStyle w:val="Heading1"/>
      </w:pPr>
      <w:r>
        <w:t>Table 69</w:t>
      </w:r>
    </w:p>
    <w:p>
      <w:r>
        <w:rPr>
          <w:color w:val="8B0000"/>
        </w:rPr>
        <w:t>Value 48.00 appears 3 times, which is 8.57% of the total.</w:t>
      </w:r>
    </w:p>
    <w:p>
      <w:r>
        <w:t>Updated percentage (including external data): 11.57%.</w:t>
      </w:r>
    </w:p>
    <w:p>
      <w:r>
        <w:rPr>
          <w:color w:val="8B0000"/>
        </w:rPr>
        <w:t>Value 7.00 appears 3 times, which is 8.57% of the total.</w:t>
      </w:r>
    </w:p>
    <w:p>
      <w:r>
        <w:t>Updated percentage (including external data): 17.83%.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rPr>
          <w:color w:val="997800"/>
        </w:rPr>
        <w:t>Values from 1 to 49 that have (0%): [4, 6, 9, 11, 13, 15, 16, 17, 19, 21, 24, 25, 26, 28, 29, 32, 33, 37, 38, 40, 42, 46, 47]</w:t>
      </w:r>
    </w:p>
    <w:p>
      <w:r>
        <w:br w:type="page"/>
      </w:r>
    </w:p>
    <w:p>
      <w:pPr>
        <w:pStyle w:val="Heading1"/>
      </w:pPr>
      <w:r>
        <w:t>Table 70</w:t>
      </w:r>
    </w:p>
    <w:p>
      <w:r>
        <w:rPr>
          <w:color w:val="8B0000"/>
        </w:rPr>
        <w:t>Value 24.00 appears 3 times, which is 8.57% of the total.</w:t>
      </w:r>
    </w:p>
    <w:p>
      <w:r>
        <w:t>Updated percentage (including external data): 17.91%.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rPr>
          <w:color w:val="997800"/>
        </w:rPr>
        <w:t>Values from 1 to 49 that have (0%): [1, 2, 6, 8, 10, 11, 12, 13, 14, 16, 17, 19, 21, 28, 29, 30, 31, 32, 33, 36, 38, 39, 41, 45]</w:t>
      </w:r>
    </w:p>
    <w:p>
      <w:r>
        <w:br w:type="page"/>
      </w:r>
    </w:p>
    <w:p>
      <w:pPr>
        <w:pStyle w:val="Heading1"/>
      </w:pPr>
      <w:r>
        <w:t>Table 71</w:t>
      </w:r>
    </w:p>
    <w:p>
      <w:r>
        <w:rPr>
          <w:color w:val="8B0000"/>
        </w:rPr>
        <w:t>Value 10.00 appears 3 times, which is 8.57% of the total.</w:t>
      </w:r>
    </w:p>
    <w:p>
      <w:r>
        <w:t>Updated percentage (including external data): 18.69%.</w:t>
      </w:r>
    </w:p>
    <w:p>
      <w:r>
        <w:rPr>
          <w:color w:val="FF0000"/>
        </w:rPr>
        <w:t>Value 47.00 appears 2 times, which is 5.71% of the total.</w:t>
      </w:r>
    </w:p>
    <w:p>
      <w:r>
        <w:t>Updated percentage (including external data): 6.86%.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rPr>
          <w:color w:val="997800"/>
        </w:rPr>
        <w:t>Values from 1 to 49 that have (0%): [2, 3, 4, 7, 9, 11, 12, 13, 17, 18, 20, 21, 22, 23, 25, 29, 31, 32, 34, 38, 41, 46, 48]</w:t>
      </w:r>
    </w:p>
    <w:p>
      <w:r>
        <w:br w:type="page"/>
      </w:r>
    </w:p>
    <w:p>
      <w:pPr>
        <w:pStyle w:val="Heading1"/>
      </w:pPr>
      <w:r>
        <w:t>Table 72</w:t>
      </w:r>
    </w:p>
    <w:p>
      <w:r>
        <w:rPr>
          <w:color w:val="8B0000"/>
        </w:rPr>
        <w:t>Value 44.00 appears 3 times, which is 8.57% of the total.</w:t>
      </w:r>
    </w:p>
    <w:p>
      <w:r>
        <w:t>Updated percentage (including external data): 18.77%.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rPr>
          <w:color w:val="997800"/>
        </w:rPr>
        <w:t>Values from 1 to 49 that have (0%): [4, 5, 7, 8, 11, 12, 13, 14, 17, 18, 19, 21, 22, 23, 24, 27, 31, 32, 34, 36, 39, 45, 46, 47]</w:t>
      </w:r>
    </w:p>
    <w:p>
      <w:r>
        <w:br w:type="page"/>
      </w:r>
    </w:p>
    <w:p>
      <w:pPr>
        <w:pStyle w:val="Heading1"/>
      </w:pPr>
      <w:r>
        <w:t>Table 73</w:t>
      </w:r>
    </w:p>
    <w:p>
      <w:r>
        <w:rPr>
          <w:color w:val="8B0000"/>
        </w:rPr>
        <w:t>Value 19.00 appears 3 times, which is 8.57% of the total.</w:t>
      </w:r>
    </w:p>
    <w:p>
      <w:r>
        <w:t>Updated percentage (including external data): 16.71%.</w:t>
      </w:r>
    </w:p>
    <w:p>
      <w:r>
        <w:rPr>
          <w:color w:val="8B0000"/>
        </w:rPr>
        <w:t>Value 37.00 appears 3 times, which is 8.57% of the total.</w:t>
      </w:r>
    </w:p>
    <w:p>
      <w:r>
        <w:t>Updated percentage (including external data): 17.83%.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rPr>
          <w:color w:val="997800"/>
        </w:rPr>
        <w:t>Values from 1 to 49 that have (0%): [2, 7, 8, 9, 11, 12, 13, 14, 16, 21, 22, 25, 26, 28, 29, 39, 40, 41, 43, 45, 46, 47, 48]</w:t>
      </w:r>
    </w:p>
    <w:p>
      <w:r>
        <w:br w:type="page"/>
      </w:r>
    </w:p>
    <w:p>
      <w:pPr>
        <w:pStyle w:val="Heading1"/>
      </w:pPr>
      <w:r>
        <w:t>Table 74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rPr>
          <w:color w:val="997800"/>
        </w:rPr>
        <w:t>Values from 1 to 49 that have (0%): [7, 8, 11, 12, 13, 14, 16, 19, 22, 23, 30, 35, 41, 42, 43, 44, 45, 46]</w:t>
      </w:r>
    </w:p>
    <w:p>
      <w:r>
        <w:br w:type="page"/>
      </w:r>
    </w:p>
    <w:p>
      <w:pPr>
        <w:pStyle w:val="Heading1"/>
      </w:pPr>
      <w:r>
        <w:t>Table 75</w:t>
      </w:r>
    </w:p>
    <w:p>
      <w:r>
        <w:rPr>
          <w:color w:val="8B0000"/>
        </w:rPr>
        <w:t>Value 44.00 appears 3 times, which is 8.57% of the total.</w:t>
      </w:r>
    </w:p>
    <w:p>
      <w:r>
        <w:t>Updated percentage (including external data): 18.77%.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rPr>
          <w:color w:val="997800"/>
        </w:rPr>
        <w:t>Values from 1 to 49 that have (0%): [2, 4, 5, 6, 9, 11, 13, 14, 15, 18, 20, 24, 25, 27, 28, 29, 31, 35, 36, 37, 41, 42, 43, 47, 49]</w:t>
      </w:r>
    </w:p>
    <w:p>
      <w:r>
        <w:br w:type="page"/>
      </w:r>
    </w:p>
    <w:p>
      <w:pPr>
        <w:pStyle w:val="Heading1"/>
      </w:pPr>
      <w:r>
        <w:t>Table 76</w:t>
      </w:r>
    </w:p>
    <w:p>
      <w:r>
        <w:rPr>
          <w:color w:val="8B0000"/>
        </w:rPr>
        <w:t>Value 23.00 appears 3 times, which is 8.57% of the total.</w:t>
      </w:r>
    </w:p>
    <w:p>
      <w:r>
        <w:t>Updated percentage (including external data): 18.94%.</w:t>
      </w:r>
    </w:p>
    <w:p>
      <w:r>
        <w:rPr>
          <w:color w:val="8B0000"/>
        </w:rPr>
        <w:t>Value 20.00 appears 3 times, which is 8.57% of the total.</w:t>
      </w:r>
    </w:p>
    <w:p>
      <w:r>
        <w:t>Updated percentage (including external data): 18.43%.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rPr>
          <w:color w:val="997800"/>
        </w:rPr>
        <w:t>Values from 1 to 49 that have (0%): [1, 6, 11, 12, 13, 16, 17, 22, 25, 30, 31, 32, 34, 35, 37, 39, 41, 43, 46, 47, 48, 49]</w:t>
      </w:r>
    </w:p>
    <w:p>
      <w:r>
        <w:br w:type="page"/>
      </w:r>
    </w:p>
    <w:p>
      <w:pPr>
        <w:pStyle w:val="Heading1"/>
      </w:pPr>
      <w:r>
        <w:t>Table 77</w:t>
      </w:r>
    </w:p>
    <w:p>
      <w:r>
        <w:rPr>
          <w:color w:val="8B0000"/>
        </w:rPr>
        <w:t>Value 17.00 appears 3 times, which is 8.57% of the total.</w:t>
      </w:r>
    </w:p>
    <w:p>
      <w:r>
        <w:t>Updated percentage (including external data): 19.03%.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rPr>
          <w:color w:val="997800"/>
        </w:rPr>
        <w:t>Values from 1 to 49 that have (0%): [2, 3, 6, 11, 13, 16, 18, 19, 20, 22, 25, 26, 27, 29, 35, 36, 37, 39, 40, 41, 42, 46, 48, 49]</w:t>
      </w:r>
    </w:p>
    <w:p>
      <w:r>
        <w:br w:type="page"/>
      </w:r>
    </w:p>
    <w:p>
      <w:pPr>
        <w:pStyle w:val="Heading1"/>
      </w:pPr>
      <w:r>
        <w:t>Table 78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rPr>
          <w:color w:val="997800"/>
        </w:rPr>
        <w:t>Values from 1 to 49 that have (0%): [2, 3, 4, 8, 11, 12, 13, 17, 20, 25, 27, 29, 32, 34, 35, 36, 37, 38, 43, 46, 47, 48, 49]</w:t>
      </w:r>
    </w:p>
    <w:p>
      <w:r>
        <w:br w:type="page"/>
      </w:r>
    </w:p>
    <w:p>
      <w:pPr>
        <w:pStyle w:val="Heading1"/>
      </w:pPr>
      <w:r>
        <w:t>Table 79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rPr>
          <w:color w:val="997800"/>
        </w:rPr>
        <w:t>Values from 1 to 49 that have (0%): [1, 10, 13, 14, 15, 17, 19, 20, 21, 22, 25, 26, 27, 28, 30, 34, 35, 40, 42, 45, 48]</w:t>
      </w:r>
    </w:p>
    <w:p>
      <w:r>
        <w:br w:type="page"/>
      </w:r>
    </w:p>
    <w:p>
      <w:pPr>
        <w:pStyle w:val="Heading1"/>
      </w:pPr>
      <w:r>
        <w:t>Table 80</w:t>
      </w:r>
    </w:p>
    <w:p>
      <w:r>
        <w:rPr>
          <w:color w:val="8B0000"/>
        </w:rPr>
        <w:t>Value 18.00 appears 3 times, which is 8.57% of the total.</w:t>
      </w:r>
    </w:p>
    <w:p>
      <w:r>
        <w:t>Updated percentage (including external data): 17.83%.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rPr>
          <w:color w:val="997800"/>
        </w:rPr>
        <w:t>Values from 1 to 49 that have (0%): [1, 7, 9, 10, 11, 13, 14, 16, 21, 23, 24, 25, 27, 28, 30, 37, 38, 39, 40, 44, 46, 48]</w:t>
      </w:r>
    </w:p>
    <w:p>
      <w:r>
        <w:br w:type="page"/>
      </w:r>
    </w:p>
    <w:p>
      <w:pPr>
        <w:pStyle w:val="Heading1"/>
      </w:pPr>
      <w:r>
        <w:t>Table 81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rPr>
          <w:color w:val="997800"/>
        </w:rPr>
        <w:t>Values from 1 to 49 that have (0%): [1, 2, 5, 6, 11, 12, 13, 15, 18, 19, 21, 24, 26, 29, 30, 31, 33, 34, 36, 37, 40, 42, 44, 45]</w:t>
      </w:r>
    </w:p>
    <w:p>
      <w:r>
        <w:br w:type="page"/>
      </w:r>
    </w:p>
    <w:p>
      <w:pPr>
        <w:pStyle w:val="Heading1"/>
      </w:pPr>
      <w:r>
        <w:t>Table 82</w:t>
      </w:r>
    </w:p>
    <w:p>
      <w:r>
        <w:rPr>
          <w:color w:val="8B0000"/>
        </w:rPr>
        <w:t>Value 15.00 appears 3 times, which is 8.57% of the total.</w:t>
      </w:r>
    </w:p>
    <w:p>
      <w:r>
        <w:t>Updated percentage (including external data): 19.63%.</w:t>
      </w:r>
    </w:p>
    <w:p>
      <w:r>
        <w:rPr>
          <w:color w:val="8B0000"/>
        </w:rPr>
        <w:t>Value 17.00 appears 3 times, which is 8.57% of the total.</w:t>
      </w:r>
    </w:p>
    <w:p>
      <w:r>
        <w:t>Updated percentage (including external data): 19.03%.</w:t>
      </w:r>
    </w:p>
    <w:p>
      <w:r>
        <w:rPr>
          <w:color w:val="8B0000"/>
        </w:rPr>
        <w:t>Value 44.00 appears 3 times, which is 8.57% of the total.</w:t>
      </w:r>
    </w:p>
    <w:p>
      <w:r>
        <w:t>Updated percentage (including external data): 18.77%.</w:t>
      </w:r>
    </w:p>
    <w:p>
      <w:r>
        <w:rPr>
          <w:color w:val="8B0000"/>
        </w:rPr>
        <w:t>Value 20.00 appears 3 times, which is 8.57% of the total.</w:t>
      </w:r>
    </w:p>
    <w:p>
      <w:r>
        <w:t>Updated percentage (including external data): 18.43%.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rPr>
          <w:color w:val="997800"/>
        </w:rPr>
        <w:t>Values from 1 to 49 that have (0%): [1, 3, 6, 7, 8, 13, 18, 19, 24, 27, 28, 31, 32, 33, 34, 36, 41, 42, 43, 45, 46, 47, 48, 49]</w:t>
      </w:r>
    </w:p>
    <w:p>
      <w:r>
        <w:br w:type="page"/>
      </w:r>
    </w:p>
    <w:p>
      <w:pPr>
        <w:pStyle w:val="Heading1"/>
      </w:pPr>
      <w:r>
        <w:t>Table 83</w:t>
      </w:r>
    </w:p>
    <w:p>
      <w:r>
        <w:rPr>
          <w:color w:val="8B0000"/>
        </w:rPr>
        <w:t>Value 12.00 appears 4 times, which is 11.43% of the total.</w:t>
      </w:r>
    </w:p>
    <w:p>
      <w:r>
        <w:t>Updated percentage (including external data): 26.06%.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rPr>
          <w:color w:val="997800"/>
        </w:rPr>
        <w:t>Values from 1 to 49 that have (0%): [1, 4, 6, 7, 9, 10, 14, 16, 18, 21, 22, 23, 31, 32, 34, 36, 37, 39, 42, 45, 48, 49]</w:t>
      </w:r>
    </w:p>
    <w:p>
      <w:r>
        <w:br w:type="page"/>
      </w:r>
    </w:p>
    <w:p>
      <w:pPr>
        <w:pStyle w:val="Heading1"/>
      </w:pPr>
      <w:r>
        <w:t>Table 84</w:t>
      </w:r>
    </w:p>
    <w:p>
      <w:r>
        <w:rPr>
          <w:color w:val="8B0000"/>
        </w:rPr>
        <w:t>Value 6.00 appears 3 times, which is 8.57% of the total.</w:t>
      </w:r>
    </w:p>
    <w:p>
      <w:r>
        <w:t>Updated percentage (including external data): 18.94%.</w:t>
      </w:r>
    </w:p>
    <w:p>
      <w:r>
        <w:rPr>
          <w:color w:val="8B0000"/>
        </w:rPr>
        <w:t>Value 40.00 appears 3 times, which is 8.57% of the total.</w:t>
      </w:r>
    </w:p>
    <w:p>
      <w:r>
        <w:t>Updated percentage (including external data): 18.26%.</w:t>
      </w:r>
    </w:p>
    <w:p>
      <w:r>
        <w:rPr>
          <w:color w:val="8B0000"/>
        </w:rPr>
        <w:t>Value 1.00 appears 3 times, which is 8.57% of the total.</w:t>
      </w:r>
    </w:p>
    <w:p>
      <w:r>
        <w:t>Updated percentage (including external data): 19.54%.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rPr>
          <w:color w:val="997800"/>
        </w:rPr>
        <w:t>Values from 1 to 49 that have (0%): [2, 10, 12, 14, 16, 17, 19, 22, 23, 26, 27, 28, 29, 31, 32, 33, 35, 38, 39, 41, 43, 45, 46, 47, 49]</w:t>
      </w:r>
    </w:p>
    <w:p>
      <w:r>
        <w:br w:type="page"/>
      </w:r>
    </w:p>
    <w:p>
      <w:pPr>
        <w:pStyle w:val="Heading1"/>
      </w:pPr>
      <w:r>
        <w:t>Table 85</w:t>
      </w:r>
    </w:p>
    <w:p>
      <w:r>
        <w:rPr>
          <w:color w:val="8B0000"/>
        </w:rPr>
        <w:t>Value 25.00 appears 3 times, which is 8.57% of the total.</w:t>
      </w:r>
    </w:p>
    <w:p>
      <w:r>
        <w:t>Updated percentage (including external data): 16.46%.</w:t>
      </w:r>
    </w:p>
    <w:p>
      <w:r>
        <w:rPr>
          <w:color w:val="8B0000"/>
        </w:rPr>
        <w:t>Value 9.00 appears 3 times, which is 8.57% of the total.</w:t>
      </w:r>
    </w:p>
    <w:p>
      <w:r>
        <w:t>Updated percentage (including external data): 18.60%.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rPr>
          <w:color w:val="997800"/>
        </w:rPr>
        <w:t>Values from 1 to 49 that have (0%): [1, 2, 3, 5, 7, 12, 13, 14, 15, 17, 19, 20, 21, 30, 31, 38, 40, 41, 43, 44, 45, 48]</w:t>
      </w:r>
    </w:p>
    <w:p>
      <w:r>
        <w:br w:type="page"/>
      </w:r>
    </w:p>
    <w:p>
      <w:pPr>
        <w:pStyle w:val="Heading1"/>
      </w:pPr>
      <w:r>
        <w:t>Table 86</w:t>
      </w:r>
    </w:p>
    <w:p>
      <w:r>
        <w:rPr>
          <w:color w:val="8B0000"/>
        </w:rPr>
        <w:t>Value 8.00 appears 3 times, which is 8.57% of the total.</w:t>
      </w:r>
    </w:p>
    <w:p>
      <w:r>
        <w:t>Updated percentage (including external data): 18.94%.</w:t>
      </w:r>
    </w:p>
    <w:p>
      <w:r>
        <w:rPr>
          <w:color w:val="8B0000"/>
        </w:rPr>
        <w:t>Value 12.00 appears 3 times, which is 8.57% of the total.</w:t>
      </w:r>
    </w:p>
    <w:p>
      <w:r>
        <w:t>Updated percentage (including external data): 19.54%.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rPr>
          <w:color w:val="997800"/>
        </w:rPr>
        <w:t>Values from 1 to 49 that have (0%): [1, 4, 6, 7, 10, 13, 14, 16, 18, 20, 22, 24, 27, 28, 29, 30, 31, 34, 36, 38, 40, 46, 49]</w:t>
      </w:r>
    </w:p>
    <w:p>
      <w:r>
        <w:br w:type="page"/>
      </w:r>
    </w:p>
    <w:p>
      <w:pPr>
        <w:pStyle w:val="Heading1"/>
      </w:pPr>
      <w:r>
        <w:t>Table 87</w:t>
      </w:r>
    </w:p>
    <w:p>
      <w:r>
        <w:rPr>
          <w:color w:val="8B0000"/>
        </w:rPr>
        <w:t>Value 5.00 appears 3 times, which is 8.57% of the total.</w:t>
      </w:r>
    </w:p>
    <w:p>
      <w:r>
        <w:t>Updated percentage (including external data): 17.74%.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47.00 appears 2 times, which is 5.71% of the total.</w:t>
      </w:r>
    </w:p>
    <w:p>
      <w:r>
        <w:t>Updated percentage (including external data): 6.86%.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rPr>
          <w:color w:val="997800"/>
        </w:rPr>
        <w:t>Values from 1 to 49 that have (0%): [3, 6, 10, 15, 18, 20, 23, 24, 28, 29, 30, 31, 33, 38, 39, 41, 43, 44, 48, 49]</w:t>
      </w:r>
    </w:p>
    <w:p>
      <w:r>
        <w:br w:type="page"/>
      </w:r>
    </w:p>
    <w:p>
      <w:pPr>
        <w:pStyle w:val="Heading1"/>
      </w:pPr>
      <w:r>
        <w:t>Table 88</w:t>
      </w:r>
    </w:p>
    <w:p>
      <w:r>
        <w:rPr>
          <w:color w:val="8B0000"/>
        </w:rPr>
        <w:t>Value 33.00 appears 3 times, which is 8.57% of the total.</w:t>
      </w:r>
    </w:p>
    <w:p>
      <w:r>
        <w:t>Updated percentage (including external data): 16.71%.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47.00 appears 2 times, which is 5.71% of the total.</w:t>
      </w:r>
    </w:p>
    <w:p>
      <w:r>
        <w:t>Updated percentage (including external data): 6.86%.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rPr>
          <w:color w:val="997800"/>
        </w:rPr>
        <w:t>Values from 1 to 49 that have (0%): [1, 2, 3, 9, 11, 12, 16, 18, 19, 20, 25, 26, 28, 32, 38, 40, 42, 43, 44, 46, 49]</w:t>
      </w:r>
    </w:p>
    <w:p>
      <w:r>
        <w:br w:type="page"/>
      </w:r>
    </w:p>
    <w:p>
      <w:pPr>
        <w:pStyle w:val="Heading1"/>
      </w:pPr>
      <w:r>
        <w:t>Table 89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[4, 6, 9, 13, 14, 15, 16, 17, 18, 19, 20, 21, 24, 26, 28, 32, 37, 38, 39, 41, 43, 44, 46, 47]</w:t>
      </w:r>
    </w:p>
    <w:p>
      <w:r>
        <w:br w:type="page"/>
      </w:r>
    </w:p>
    <w:p>
      <w:pPr>
        <w:pStyle w:val="Heading1"/>
      </w:pPr>
      <w:r>
        <w:t>Table 90</w:t>
      </w:r>
    </w:p>
    <w:p>
      <w:r>
        <w:rPr>
          <w:color w:val="8B0000"/>
        </w:rPr>
        <w:t>Value 36.00 appears 3 times, which is 8.57% of the total.</w:t>
      </w:r>
    </w:p>
    <w:p>
      <w:r>
        <w:t>Updated percentage (including external data): 19.03%.</w:t>
      </w:r>
    </w:p>
    <w:p>
      <w:r>
        <w:rPr>
          <w:color w:val="8B0000"/>
        </w:rPr>
        <w:t>Value 44.00 appears 3 times, which is 8.57% of the total.</w:t>
      </w:r>
    </w:p>
    <w:p>
      <w:r>
        <w:t>Updated percentage (including external data): 18.77%.</w:t>
      </w:r>
    </w:p>
    <w:p>
      <w:r>
        <w:rPr>
          <w:color w:val="8B0000"/>
        </w:rPr>
        <w:t>Value 37.00 appears 3 times, which is 8.57% of the total.</w:t>
      </w:r>
    </w:p>
    <w:p>
      <w:r>
        <w:t>Updated percentage (including external data): 17.83%.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rPr>
          <w:color w:val="997800"/>
        </w:rPr>
        <w:t>Values from 1 to 49 that have (0%): [4, 5, 6, 7, 10, 15, 16, 18, 21, 23, 24, 28, 29, 31, 32, 34, 38, 39, 41, 42, 43, 45, 47]</w:t>
      </w:r>
    </w:p>
    <w:p>
      <w:r>
        <w:br w:type="page"/>
      </w:r>
    </w:p>
    <w:p>
      <w:pPr>
        <w:pStyle w:val="Heading1"/>
      </w:pPr>
      <w:r>
        <w:t>Table 91</w:t>
      </w:r>
    </w:p>
    <w:p>
      <w:r>
        <w:rPr>
          <w:color w:val="8B0000"/>
        </w:rPr>
        <w:t>Value 27.00 appears 3 times, which is 8.57% of the total.</w:t>
      </w:r>
    </w:p>
    <w:p>
      <w:r>
        <w:t>Updated percentage (including external data): 18.60%.</w:t>
      </w:r>
    </w:p>
    <w:p>
      <w:r>
        <w:rPr>
          <w:color w:val="8B0000"/>
        </w:rPr>
        <w:t>Value 11.00 appears 3 times, which is 8.57% of the total.</w:t>
      </w:r>
    </w:p>
    <w:p>
      <w:r>
        <w:t>Updated percentage (including external data): 17.31%.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46.00 appears 2 times, which is 5.71% of the total.</w:t>
      </w:r>
    </w:p>
    <w:p>
      <w:r>
        <w:t>Updated percentage (including external data): 7.77%.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rPr>
          <w:color w:val="997800"/>
        </w:rPr>
        <w:t>Values from 1 to 49 that have (0%): [1, 3, 4, 5, 6, 16, 17, 18, 21, 22, 23, 26, 29, 32, 33, 35, 38, 40, 42, 43, 44, 45, 47]</w:t>
      </w:r>
    </w:p>
    <w:p>
      <w:r>
        <w:br w:type="page"/>
      </w:r>
    </w:p>
    <w:p>
      <w:pPr>
        <w:pStyle w:val="Heading1"/>
      </w:pPr>
      <w:r>
        <w:t>Table 92</w:t>
      </w:r>
    </w:p>
    <w:p>
      <w:r>
        <w:rPr>
          <w:color w:val="8B0000"/>
        </w:rPr>
        <w:t>Value 10.00 appears 3 times, which is 8.57% of the total.</w:t>
      </w:r>
    </w:p>
    <w:p>
      <w:r>
        <w:t>Updated percentage (including external data): 18.69%.</w:t>
      </w:r>
    </w:p>
    <w:p>
      <w:r>
        <w:rPr>
          <w:color w:val="8B0000"/>
        </w:rPr>
        <w:t>Value 41.00 appears 3 times, which is 8.57% of the total.</w:t>
      </w:r>
    </w:p>
    <w:p>
      <w:r>
        <w:t>Updated percentage (including external data): 18.00%.</w:t>
      </w:r>
    </w:p>
    <w:p>
      <w:r>
        <w:rPr>
          <w:color w:val="8B0000"/>
        </w:rPr>
        <w:t>Value 7.00 appears 3 times, which is 8.57% of the total.</w:t>
      </w:r>
    </w:p>
    <w:p>
      <w:r>
        <w:t>Updated percentage (including external data): 17.83%.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rPr>
          <w:color w:val="997800"/>
        </w:rPr>
        <w:t>Values from 1 to 49 that have (0%): [4, 6, 8, 9, 17, 18, 19, 20, 22, 23, 24, 25, 28, 29, 31, 32, 33, 35, 36, 37, 38, 43, 45, 46, 47]</w:t>
      </w:r>
    </w:p>
    <w:p>
      <w:r>
        <w:br w:type="page"/>
      </w:r>
    </w:p>
    <w:p>
      <w:pPr>
        <w:pStyle w:val="Heading1"/>
      </w:pPr>
      <w:r>
        <w:t>Table 93</w:t>
      </w:r>
    </w:p>
    <w:p>
      <w:r>
        <w:rPr>
          <w:color w:val="8B0000"/>
        </w:rPr>
        <w:t>Value 36.00 appears 4 times, which is 11.43% of the total.</w:t>
      </w:r>
    </w:p>
    <w:p>
      <w:r>
        <w:t>Updated percentage (including external data): 25.37%.</w:t>
      </w:r>
    </w:p>
    <w:p>
      <w:r>
        <w:rPr>
          <w:color w:val="8B0000"/>
        </w:rPr>
        <w:t>Value 45.00 appears 3 times, which is 8.57% of the total.</w:t>
      </w:r>
    </w:p>
    <w:p>
      <w:r>
        <w:t>Updated percentage (including external data): 16.54%.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rPr>
          <w:color w:val="997800"/>
        </w:rPr>
        <w:t>Values from 1 to 49 that have (0%): [6, 7, 8, 10, 12, 14, 18, 22, 23, 24, 25, 29, 30, 32, 33, 34, 35, 37, 41, 42, 44, 46, 47, 49]</w:t>
      </w:r>
    </w:p>
    <w:p>
      <w:r>
        <w:br w:type="page"/>
      </w:r>
    </w:p>
    <w:p>
      <w:pPr>
        <w:pStyle w:val="Heading1"/>
      </w:pPr>
      <w:r>
        <w:t>Table 94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47.00 appears 2 times, which is 5.71% of the total.</w:t>
      </w:r>
    </w:p>
    <w:p>
      <w:r>
        <w:t>Updated percentage (including external data): 6.86%.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rPr>
          <w:color w:val="997800"/>
        </w:rPr>
        <w:t>Values from 1 to 49 that have (0%): [3, 5, 6, 7, 8, 14, 17, 18, 20, 21, 28, 29, 30, 31, 33, 34, 35, 38, 39, 40, 42, 48, 49]</w:t>
      </w:r>
    </w:p>
    <w:p>
      <w:r>
        <w:br w:type="page"/>
      </w:r>
    </w:p>
    <w:p>
      <w:pPr>
        <w:pStyle w:val="Heading1"/>
      </w:pPr>
      <w:r>
        <w:t>Table 95</w:t>
      </w:r>
    </w:p>
    <w:p>
      <w:r>
        <w:rPr>
          <w:color w:val="8B0000"/>
        </w:rPr>
        <w:t>Value 41.00 appears 3 times, which is 8.57% of the total.</w:t>
      </w:r>
    </w:p>
    <w:p>
      <w:r>
        <w:t>Updated percentage (including external data): 18.00%.</w:t>
      </w:r>
    </w:p>
    <w:p>
      <w:r>
        <w:rPr>
          <w:color w:val="8B0000"/>
        </w:rPr>
        <w:t>Value 43.00 appears 3 times, which is 8.57% of the total.</w:t>
      </w:r>
    </w:p>
    <w:p>
      <w:r>
        <w:t>Updated percentage (including external data): 17.49%.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rPr>
          <w:color w:val="997800"/>
        </w:rPr>
        <w:t>Values from 1 to 49 that have (0%): [3, 4, 7, 8, 11, 12, 13, 14, 16, 17, 18, 21, 22, 23, 24, 25, 27, 31, 32, 33, 34, 37, 40, 45, 47, 49]</w:t>
      </w:r>
    </w:p>
    <w:p>
      <w:r>
        <w:br w:type="page"/>
      </w:r>
    </w:p>
    <w:p>
      <w:pPr>
        <w:pStyle w:val="Heading1"/>
      </w:pPr>
      <w:r>
        <w:t>Table 96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[2, 5, 6, 9, 11, 14, 16, 17, 21, 22, 26, 27, 28, 29, 30, 33, 39, 41, 44, 45, 46, 47, 49]</w:t>
      </w:r>
    </w:p>
    <w:p>
      <w:r>
        <w:br w:type="page"/>
      </w:r>
    </w:p>
    <w:p>
      <w:pPr>
        <w:pStyle w:val="Heading1"/>
      </w:pPr>
      <w:r>
        <w:t>Table 97</w:t>
      </w:r>
    </w:p>
    <w:p>
      <w:r>
        <w:rPr>
          <w:color w:val="8B0000"/>
        </w:rPr>
        <w:t>Value 48.00 appears 3 times, which is 8.57% of the total.</w:t>
      </w:r>
    </w:p>
    <w:p>
      <w:r>
        <w:t>Updated percentage (including external data): 11.57%.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rPr>
          <w:color w:val="997800"/>
        </w:rPr>
        <w:t>Values from 1 to 49 that have (0%): [2, 4, 7, 9, 11, 13, 14, 15, 17, 19, 23, 24, 25, 30, 31, 32, 42, 44, 45, 46, 47, 49]</w:t>
      </w:r>
    </w:p>
    <w:p>
      <w:r>
        <w:br w:type="page"/>
      </w:r>
    </w:p>
    <w:p>
      <w:pPr>
        <w:pStyle w:val="Heading1"/>
      </w:pPr>
      <w:r>
        <w:t>Table 98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47.00 appears 2 times, which is 5.71% of the total.</w:t>
      </w:r>
    </w:p>
    <w:p>
      <w:r>
        <w:t>Updated percentage (including external data): 6.86%.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rPr>
          <w:color w:val="997800"/>
        </w:rPr>
        <w:t>Values from 1 to 49 that have (0%): [2, 5, 6, 8, 10, 15, 16, 18, 20, 21, 22, 25, 26, 27, 32, 33, 35, 36, 40, 44, 45, 48]</w:t>
      </w:r>
    </w:p>
    <w:p>
      <w:r>
        <w:br w:type="page"/>
      </w:r>
    </w:p>
    <w:p>
      <w:pPr>
        <w:pStyle w:val="Heading1"/>
      </w:pPr>
      <w:r>
        <w:t>Table 99</w:t>
      </w:r>
    </w:p>
    <w:p>
      <w:r>
        <w:rPr>
          <w:color w:val="8B0000"/>
        </w:rPr>
        <w:t>Value 18.00 appears 3 times, which is 8.57% of the total.</w:t>
      </w:r>
    </w:p>
    <w:p>
      <w:r>
        <w:t>Updated percentage (including external data): 17.83%.</w:t>
      </w:r>
    </w:p>
    <w:p>
      <w:r>
        <w:rPr>
          <w:color w:val="8B0000"/>
        </w:rPr>
        <w:t>Value 47.00 appears 3 times, which is 8.57% of the total.</w:t>
      </w:r>
    </w:p>
    <w:p>
      <w:r>
        <w:t>Updated percentage (including external data): 10.29%.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rPr>
          <w:color w:val="997800"/>
        </w:rPr>
        <w:t>Values from 1 to 49 that have (0%): [5, 7, 9, 12, 13, 17, 20, 21, 23, 24, 25, 26, 28, 31, 32, 38, 41, 43, 44, 45, 46]</w:t>
      </w:r>
    </w:p>
    <w:p>
      <w:r>
        <w:br w:type="page"/>
      </w:r>
    </w:p>
    <w:p>
      <w:pPr>
        <w:pStyle w:val="Heading1"/>
      </w:pPr>
      <w:r>
        <w:t>Table 100</w:t>
      </w:r>
    </w:p>
    <w:p>
      <w:r>
        <w:rPr>
          <w:color w:val="8B0000"/>
        </w:rPr>
        <w:t>Value 40.00 appears 3 times, which is 8.57% of the total.</w:t>
      </w:r>
    </w:p>
    <w:p>
      <w:r>
        <w:t>Updated percentage (including external data): 18.26%.</w:t>
      </w:r>
    </w:p>
    <w:p>
      <w:r>
        <w:rPr>
          <w:color w:val="8B0000"/>
        </w:rPr>
        <w:t>Value 42.00 appears 3 times, which is 8.57% of the total.</w:t>
      </w:r>
    </w:p>
    <w:p>
      <w:r>
        <w:t>Updated percentage (including external data): 16.71%.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46.00 appears 2 times, which is 5.71% of the total.</w:t>
      </w:r>
    </w:p>
    <w:p>
      <w:r>
        <w:t>Updated percentage (including external data): 7.77%.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rPr>
          <w:color w:val="997800"/>
        </w:rPr>
        <w:t>Values from 1 to 49 that have (0%): [1, 2, 3, 4, 5, 8, 9, 13, 15, 16, 17, 18, 20, 21, 22, 23, 27, 28, 33, 44, 45, 48]</w:t>
      </w:r>
    </w:p>
    <w:p>
      <w:r>
        <w:br w:type="page"/>
      </w:r>
    </w:p>
    <w:p>
      <w:pPr>
        <w:pStyle w:val="Heading1"/>
      </w:pPr>
      <w:r>
        <w:t>Table 101</w:t>
      </w:r>
    </w:p>
    <w:p>
      <w:r>
        <w:rPr>
          <w:color w:val="8B0000"/>
        </w:rPr>
        <w:t>Value 23.00 appears 3 times, which is 8.57% of the total.</w:t>
      </w:r>
    </w:p>
    <w:p>
      <w:r>
        <w:t>Updated percentage (including external data): 18.94%.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rPr>
          <w:color w:val="997800"/>
        </w:rPr>
        <w:t>Values from 1 to 49 that have (0%): [1, 3, 4, 11, 14, 18, 25, 26, 27, 28, 29, 31, 33, 35, 36, 37, 38, 39, 40, 41, 43, 47]</w:t>
      </w:r>
    </w:p>
    <w:p>
      <w:r>
        <w:br w:type="page"/>
      </w:r>
    </w:p>
    <w:p>
      <w:pPr>
        <w:pStyle w:val="Heading1"/>
      </w:pPr>
      <w:r>
        <w:t>Table 102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47.00 appears 2 times, which is 5.71% of the total.</w:t>
      </w:r>
    </w:p>
    <w:p>
      <w:r>
        <w:t>Updated percentage (including external data): 6.86%.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rPr>
          <w:color w:val="997800"/>
        </w:rPr>
        <w:t>Values from 1 to 49 that have (0%): [2, 4, 5, 6, 8, 10, 12, 13, 15, 16, 17, 19, 21, 25, 26, 31, 33, 35, 42, 44]</w:t>
      </w:r>
    </w:p>
    <w:p>
      <w:r>
        <w:br w:type="page"/>
      </w:r>
    </w:p>
    <w:p>
      <w:pPr>
        <w:pStyle w:val="Heading1"/>
      </w:pPr>
      <w:r>
        <w:t>Table 103</w:t>
      </w:r>
    </w:p>
    <w:p>
      <w:r>
        <w:rPr>
          <w:color w:val="8B0000"/>
        </w:rPr>
        <w:t>Value 13.00 appears 3 times, which is 8.57% of the total.</w:t>
      </w:r>
    </w:p>
    <w:p>
      <w:r>
        <w:t>Updated percentage (including external data): 18.00%.</w:t>
      </w:r>
    </w:p>
    <w:p>
      <w:r>
        <w:rPr>
          <w:color w:val="8B0000"/>
        </w:rPr>
        <w:t>Value 33.00 appears 3 times, which is 8.57% of the total.</w:t>
      </w:r>
    </w:p>
    <w:p>
      <w:r>
        <w:t>Updated percentage (including external data): 16.71%.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47.00 appears 2 times, which is 5.71% of the total.</w:t>
      </w:r>
    </w:p>
    <w:p>
      <w:r>
        <w:t>Updated percentage (including external data): 6.86%.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rPr>
          <w:color w:val="997800"/>
        </w:rPr>
        <w:t>Values from 1 to 49 that have (0%): [1, 5, 6, 8, 9, 10, 17, 18, 19, 20, 22, 27, 29, 31, 32, 37, 39, 41, 42, 43, 44, 45, 48, 49]</w:t>
      </w:r>
    </w:p>
    <w:p>
      <w:r>
        <w:br w:type="page"/>
      </w:r>
    </w:p>
    <w:p>
      <w:pPr>
        <w:pStyle w:val="Heading1"/>
      </w:pPr>
      <w:r>
        <w:t>Table 104</w:t>
      </w:r>
    </w:p>
    <w:p>
      <w:r>
        <w:rPr>
          <w:color w:val="8B0000"/>
        </w:rPr>
        <w:t>Value 36.00 appears 3 times, which is 8.57% of the total.</w:t>
      </w:r>
    </w:p>
    <w:p>
      <w:r>
        <w:t>Updated percentage (including external data): 19.03%.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rPr>
          <w:color w:val="997800"/>
        </w:rPr>
        <w:t>Values from 1 to 49 that have (0%): [3, 5, 6, 9, 11, 12, 14, 17, 18, 26, 30, 31, 32, 34, 37, 38, 39, 46, 47, 48, 49]</w:t>
      </w:r>
    </w:p>
    <w:p>
      <w:r>
        <w:br w:type="page"/>
      </w:r>
    </w:p>
    <w:p>
      <w:pPr>
        <w:pStyle w:val="Heading1"/>
      </w:pPr>
      <w:r>
        <w:t>Table 105</w:t>
      </w:r>
    </w:p>
    <w:p>
      <w:r>
        <w:rPr>
          <w:color w:val="8B0000"/>
        </w:rPr>
        <w:t>Value 30.00 appears 3 times, which is 8.57% of the total.</w:t>
      </w:r>
    </w:p>
    <w:p>
      <w:r>
        <w:t>Updated percentage (including external data): 18.51%.</w:t>
      </w:r>
    </w:p>
    <w:p>
      <w:r>
        <w:rPr>
          <w:color w:val="8B0000"/>
        </w:rPr>
        <w:t>Value 46.00 appears 3 times, which is 8.57% of the total.</w:t>
      </w:r>
    </w:p>
    <w:p>
      <w:r>
        <w:t>Updated percentage (including external data): 11.66%.</w:t>
      </w:r>
    </w:p>
    <w:p>
      <w:r>
        <w:rPr>
          <w:color w:val="8B0000"/>
        </w:rPr>
        <w:t>Value 34.00 appears 3 times, which is 8.57% of the total.</w:t>
      </w:r>
    </w:p>
    <w:p>
      <w:r>
        <w:t>Updated percentage (including external data): 17.74%.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rPr>
          <w:color w:val="997800"/>
        </w:rPr>
        <w:t>Values from 1 to 49 that have (0%): [4, 5, 7, 8, 10, 11, 12, 13, 17, 18, 19, 20, 24, 28, 29, 31, 33, 37, 40, 41, 42, 43, 49]</w:t>
      </w:r>
    </w:p>
    <w:p>
      <w:r>
        <w:br w:type="page"/>
      </w:r>
    </w:p>
    <w:p>
      <w:pPr>
        <w:pStyle w:val="Heading1"/>
      </w:pPr>
      <w:r>
        <w:t>Table 106</w:t>
      </w:r>
    </w:p>
    <w:p>
      <w:r>
        <w:rPr>
          <w:color w:val="8B0000"/>
        </w:rPr>
        <w:t>Value 30.00 appears 4 times, which is 11.43% of the total.</w:t>
      </w:r>
    </w:p>
    <w:p>
      <w:r>
        <w:t>Updated percentage (including external data): 24.69%.</w:t>
      </w:r>
    </w:p>
    <w:p>
      <w:r>
        <w:rPr>
          <w:color w:val="8B0000"/>
        </w:rPr>
        <w:t>Value 16.00 appears 3 times, which is 8.57% of the total.</w:t>
      </w:r>
    </w:p>
    <w:p>
      <w:r>
        <w:t>Updated percentage (including external data): 17.91%.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[7, 8, 10, 11, 12, 13, 14, 15, 19, 22, 23, 24, 25, 27, 33, 35, 38, 40, 43, 44, 45, 47, 48]</w:t>
      </w:r>
    </w:p>
    <w:p>
      <w:r>
        <w:br w:type="page"/>
      </w:r>
    </w:p>
    <w:p>
      <w:pPr>
        <w:pStyle w:val="Heading1"/>
      </w:pPr>
      <w:r>
        <w:t>Table 107</w:t>
      </w:r>
    </w:p>
    <w:p>
      <w:r>
        <w:rPr>
          <w:color w:val="8B0000"/>
        </w:rPr>
        <w:t>Value 44.00 appears 3 times, which is 8.57% of the total.</w:t>
      </w:r>
    </w:p>
    <w:p>
      <w:r>
        <w:t>Updated percentage (including external data): 18.77%.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47.00 appears 2 times, which is 5.71% of the total.</w:t>
      </w:r>
    </w:p>
    <w:p>
      <w:r>
        <w:t>Updated percentage (including external data): 6.86%.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rPr>
          <w:color w:val="997800"/>
        </w:rPr>
        <w:t>Values from 1 to 49 that have (0%): [1, 2, 4, 6, 10, 11, 12, 15, 16, 17, 18, 21, 22, 23, 26, 31, 32, 35, 37, 39, 42, 45, 46, 49]</w:t>
      </w:r>
    </w:p>
    <w:p>
      <w:r>
        <w:br w:type="page"/>
      </w:r>
    </w:p>
    <w:p>
      <w:pPr>
        <w:pStyle w:val="Heading1"/>
      </w:pPr>
      <w:r>
        <w:t>Table 108</w:t>
      </w:r>
    </w:p>
    <w:p>
      <w:r>
        <w:rPr>
          <w:color w:val="8B0000"/>
        </w:rPr>
        <w:t>Value 26.00 appears 3 times, which is 8.57% of the total.</w:t>
      </w:r>
    </w:p>
    <w:p>
      <w:r>
        <w:t>Updated percentage (including external data): 17.57%.</w:t>
      </w:r>
    </w:p>
    <w:p>
      <w:r>
        <w:rPr>
          <w:color w:val="8B0000"/>
        </w:rPr>
        <w:t>Value 45.00 appears 3 times, which is 8.57% of the total.</w:t>
      </w:r>
    </w:p>
    <w:p>
      <w:r>
        <w:t>Updated percentage (including external data): 16.54%.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46.00 appears 2 times, which is 5.71% of the total.</w:t>
      </w:r>
    </w:p>
    <w:p>
      <w:r>
        <w:t>Updated percentage (including external data): 7.77%.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rPr>
          <w:color w:val="997800"/>
        </w:rPr>
        <w:t>Values from 1 to 49 that have (0%): [3, 6, 7, 8, 9, 10, 11, 15, 16, 17, 19, 20, 21, 22, 23, 27, 28, 30, 31, 38, 39, 40, 49]</w:t>
      </w:r>
    </w:p>
    <w:p>
      <w:r>
        <w:br w:type="page"/>
      </w:r>
    </w:p>
    <w:p>
      <w:pPr>
        <w:pStyle w:val="Heading1"/>
      </w:pPr>
      <w:r>
        <w:t>Table 109</w:t>
      </w:r>
    </w:p>
    <w:p>
      <w:r>
        <w:rPr>
          <w:color w:val="8B0000"/>
        </w:rPr>
        <w:t>Value 9.00 appears 3 times, which is 8.57% of the total.</w:t>
      </w:r>
    </w:p>
    <w:p>
      <w:r>
        <w:t>Updated percentage (including external data): 18.60%.</w:t>
      </w:r>
    </w:p>
    <w:p>
      <w:r>
        <w:rPr>
          <w:color w:val="8B0000"/>
        </w:rPr>
        <w:t>Value 29.00 appears 3 times, which is 8.57% of the total.</w:t>
      </w:r>
    </w:p>
    <w:p>
      <w:r>
        <w:t>Updated percentage (including external data): 18.17%.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47.00 appears 2 times, which is 5.71% of the total.</w:t>
      </w:r>
    </w:p>
    <w:p>
      <w:r>
        <w:t>Updated percentage (including external data): 6.86%.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rPr>
          <w:color w:val="997800"/>
        </w:rPr>
        <w:t>Values from 1 to 49 that have (0%): [1, 2, 3, 4, 5, 6, 7, 8, 12, 15, 18, 20, 21, 23, 26, 27, 28, 33, 37, 39, 48]</w:t>
      </w:r>
    </w:p>
    <w:p>
      <w:r>
        <w:br w:type="page"/>
      </w:r>
    </w:p>
    <w:p>
      <w:pPr>
        <w:pStyle w:val="Heading1"/>
      </w:pPr>
      <w:r>
        <w:t>Table 110</w:t>
      </w:r>
    </w:p>
    <w:p>
      <w:r>
        <w:rPr>
          <w:color w:val="8B0000"/>
        </w:rPr>
        <w:t>Value 33.00 appears 3 times, which is 8.57% of the total.</w:t>
      </w:r>
    </w:p>
    <w:p>
      <w:r>
        <w:t>Updated percentage (including external data): 16.71%.</w:t>
      </w:r>
    </w:p>
    <w:p>
      <w:r>
        <w:rPr>
          <w:color w:val="8B0000"/>
        </w:rPr>
        <w:t>Value 44.00 appears 3 times, which is 8.57% of the total.</w:t>
      </w:r>
    </w:p>
    <w:p>
      <w:r>
        <w:t>Updated percentage (including external data): 18.77%.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47.00 appears 2 times, which is 5.71% of the total.</w:t>
      </w:r>
    </w:p>
    <w:p>
      <w:r>
        <w:t>Updated percentage (including external data): 6.86%.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rPr>
          <w:color w:val="997800"/>
        </w:rPr>
        <w:t>Values from 1 to 49 that have (0%): [2, 3, 4, 8, 9, 11, 12, 13, 14, 15, 16, 21, 23, 24, 26, 28, 29, 31, 32, 34, 35, 38, 39, 41, 43]</w:t>
      </w:r>
    </w:p>
    <w:p>
      <w:r>
        <w:br w:type="page"/>
      </w:r>
    </w:p>
    <w:p>
      <w:pPr>
        <w:pStyle w:val="Heading1"/>
      </w:pPr>
      <w:r>
        <w:t>Table 111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rPr>
          <w:color w:val="997800"/>
        </w:rPr>
        <w:t>Values from 1 to 49 that have (0%): [4, 5, 8, 9, 10, 12, 13, 15, 17, 21, 22, 24, 32, 39, 41, 43, 46, 47]</w:t>
      </w:r>
    </w:p>
    <w:p>
      <w:r>
        <w:br w:type="page"/>
      </w:r>
    </w:p>
    <w:p>
      <w:pPr>
        <w:pStyle w:val="Heading1"/>
      </w:pPr>
      <w:r>
        <w:t>Table 112</w:t>
      </w:r>
    </w:p>
    <w:p>
      <w:r>
        <w:rPr>
          <w:color w:val="8B0000"/>
        </w:rPr>
        <w:t>Value 4.00 appears 4 times, which is 11.43% of the total.</w:t>
      </w:r>
    </w:p>
    <w:p>
      <w:r>
        <w:t>Updated percentage (including external data): 24.00%.</w:t>
      </w:r>
    </w:p>
    <w:p>
      <w:r>
        <w:rPr>
          <w:color w:val="8B0000"/>
        </w:rPr>
        <w:t>Value 31.00 appears 3 times, which is 8.57% of the total.</w:t>
      </w:r>
    </w:p>
    <w:p>
      <w:r>
        <w:t>Updated percentage (including external data): 19.89%.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[2, 6, 7, 9, 11, 12, 13, 14, 17, 19, 23, 25, 28, 35, 36, 38, 39, 40, 43, 45, 46, 47, 49]</w:t>
      </w:r>
    </w:p>
    <w:p>
      <w:r>
        <w:br w:type="page"/>
      </w:r>
    </w:p>
    <w:p>
      <w:pPr>
        <w:pStyle w:val="Heading1"/>
      </w:pPr>
      <w:r>
        <w:t>Table 113</w:t>
      </w:r>
    </w:p>
    <w:p>
      <w:r>
        <w:rPr>
          <w:color w:val="8B0000"/>
        </w:rPr>
        <w:t>Value 43.00 appears 3 times, which is 8.57% of the total.</w:t>
      </w:r>
    </w:p>
    <w:p>
      <w:r>
        <w:t>Updated percentage (including external data): 17.49%.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47.00 appears 2 times, which is 5.71% of the total.</w:t>
      </w:r>
    </w:p>
    <w:p>
      <w:r>
        <w:t>Updated percentage (including external data): 6.86%.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rPr>
          <w:color w:val="997800"/>
        </w:rPr>
        <w:t>Values from 1 to 49 that have (0%): [1, 3, 5, 8, 10, 13, 17, 18, 19, 21, 26, 27, 32, 33, 37, 38, 39, 40, 41, 44, 46, 48]</w:t>
      </w:r>
    </w:p>
    <w:p>
      <w:r>
        <w:br w:type="page"/>
      </w:r>
    </w:p>
    <w:p>
      <w:pPr>
        <w:pStyle w:val="Heading1"/>
      </w:pPr>
      <w:r>
        <w:t>Table 114</w:t>
      </w:r>
    </w:p>
    <w:p>
      <w:r>
        <w:rPr>
          <w:color w:val="8B0000"/>
        </w:rPr>
        <w:t>Value 7.00 appears 3 times, which is 8.57% of the total.</w:t>
      </w:r>
    </w:p>
    <w:p>
      <w:r>
        <w:t>Updated percentage (including external data): 17.83%.</w:t>
      </w:r>
    </w:p>
    <w:p>
      <w:r>
        <w:rPr>
          <w:color w:val="8B0000"/>
        </w:rPr>
        <w:t>Value 25.00 appears 3 times, which is 8.57% of the total.</w:t>
      </w:r>
    </w:p>
    <w:p>
      <w:r>
        <w:t>Updated percentage (including external data): 16.46%.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rPr>
          <w:color w:val="997800"/>
        </w:rPr>
        <w:t>Values from 1 to 49 that have (0%): [2, 3, 6, 10, 11, 12, 13, 14, 16, 18, 20, 22, 23, 24, 28, 31, 33, 35, 37, 39, 40, 42, 43, 44, 46, 49]</w:t>
      </w:r>
    </w:p>
    <w:p>
      <w:r>
        <w:br w:type="page"/>
      </w:r>
    </w:p>
    <w:p>
      <w:pPr>
        <w:pStyle w:val="Heading1"/>
      </w:pPr>
      <w:r>
        <w:t>Table 115</w:t>
      </w:r>
    </w:p>
    <w:p>
      <w:r>
        <w:rPr>
          <w:color w:val="8B0000"/>
        </w:rPr>
        <w:t>Value 10.00 appears 3 times, which is 8.57% of the total.</w:t>
      </w:r>
    </w:p>
    <w:p>
      <w:r>
        <w:t>Updated percentage (including external data): 18.69%.</w:t>
      </w:r>
    </w:p>
    <w:p>
      <w:r>
        <w:rPr>
          <w:color w:val="8B0000"/>
        </w:rPr>
        <w:t>Value 4.00 appears 3 times, which is 8.57% of the total.</w:t>
      </w:r>
    </w:p>
    <w:p>
      <w:r>
        <w:t>Updated percentage (including external data): 18.00%.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rPr>
          <w:color w:val="997800"/>
        </w:rPr>
        <w:t>Values from 1 to 49 that have (0%): [2, 5, 7, 8, 9, 13, 16, 18, 23, 25, 26, 33, 34, 35, 37, 41, 42, 44, 45, 47, 48, 49]</w:t>
      </w:r>
    </w:p>
    <w:p>
      <w:r>
        <w:br w:type="page"/>
      </w:r>
    </w:p>
    <w:p>
      <w:pPr>
        <w:pStyle w:val="Heading1"/>
      </w:pPr>
      <w:r>
        <w:t>Table 116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46.00 appears 2 times, which is 5.71% of the total.</w:t>
      </w:r>
    </w:p>
    <w:p>
      <w:r>
        <w:t>Updated percentage (including external data): 7.77%.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rPr>
          <w:color w:val="997800"/>
        </w:rPr>
        <w:t>Values from 1 to 49 that have (0%): [1, 2, 6, 8, 11, 13, 14, 16, 19, 23, 25, 26, 27, 28, 33, 35, 36, 37, 39, 40, 41, 42, 43, 49]</w:t>
      </w:r>
    </w:p>
    <w:p>
      <w:r>
        <w:br w:type="page"/>
      </w:r>
    </w:p>
    <w:p>
      <w:pPr>
        <w:pStyle w:val="Heading1"/>
      </w:pPr>
      <w:r>
        <w:t>Table 117</w:t>
      </w:r>
    </w:p>
    <w:p>
      <w:r>
        <w:rPr>
          <w:color w:val="8B0000"/>
        </w:rPr>
        <w:t>Value 10.00 appears 3 times, which is 8.57% of the total.</w:t>
      </w:r>
    </w:p>
    <w:p>
      <w:r>
        <w:t>Updated percentage (including external data): 18.69%.</w:t>
      </w:r>
    </w:p>
    <w:p>
      <w:r>
        <w:rPr>
          <w:color w:val="8B0000"/>
        </w:rPr>
        <w:t>Value 26.00 appears 3 times, which is 8.57% of the total.</w:t>
      </w:r>
    </w:p>
    <w:p>
      <w:r>
        <w:t>Updated percentage (including external data): 17.57%.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rPr>
          <w:color w:val="997800"/>
        </w:rPr>
        <w:t>Values from 1 to 49 that have (0%): [7, 8, 9, 12, 14, 16, 17, 20, 22, 25, 27, 28, 29, 30, 33, 34, 36, 37, 38, 40, 43, 44, 45, 46]</w:t>
      </w:r>
    </w:p>
    <w:p>
      <w:r>
        <w:br w:type="page"/>
      </w:r>
    </w:p>
    <w:p>
      <w:pPr>
        <w:pStyle w:val="Heading1"/>
      </w:pPr>
      <w:r>
        <w:t>Table 118</w:t>
      </w:r>
    </w:p>
    <w:p>
      <w:r>
        <w:rPr>
          <w:color w:val="8B0000"/>
        </w:rPr>
        <w:t>Value 47.00 appears 3 times, which is 8.57% of the total.</w:t>
      </w:r>
    </w:p>
    <w:p>
      <w:r>
        <w:t>Updated percentage (including external data): 10.29%.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rPr>
          <w:color w:val="997800"/>
        </w:rPr>
        <w:t>Values from 1 to 49 that have (0%): [2, 3, 9, 10, 11, 16, 18, 20, 21, 22, 26, 27, 31, 36, 37, 40, 41, 42, 46, 48, 49]</w:t>
      </w:r>
    </w:p>
    <w:p>
      <w:r>
        <w:br w:type="page"/>
      </w:r>
    </w:p>
    <w:p>
      <w:pPr>
        <w:pStyle w:val="Heading1"/>
      </w:pPr>
      <w:r>
        <w:t>Table 119</w:t>
      </w:r>
    </w:p>
    <w:p>
      <w:r>
        <w:rPr>
          <w:color w:val="8B0000"/>
        </w:rPr>
        <w:t>Value 20.00 appears 3 times, which is 8.57% of the total.</w:t>
      </w:r>
    </w:p>
    <w:p>
      <w:r>
        <w:t>Updated percentage (including external data): 18.43%.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rPr>
          <w:color w:val="997800"/>
        </w:rPr>
        <w:t>Values from 1 to 49 that have (0%): [1, 3, 5, 8, 10, 11, 14, 16, 18, 25, 32, 35, 38, 40, 41, 42, 45, 46, 47, 48]</w:t>
      </w:r>
    </w:p>
    <w:p>
      <w:r>
        <w:br w:type="page"/>
      </w:r>
    </w:p>
    <w:p>
      <w:pPr>
        <w:pStyle w:val="Heading1"/>
      </w:pPr>
      <w:r>
        <w:t>Table 120</w:t>
      </w:r>
    </w:p>
    <w:p>
      <w:r>
        <w:rPr>
          <w:color w:val="8B0000"/>
        </w:rPr>
        <w:t>Value 2.00 appears 4 times, which is 11.43% of the total.</w:t>
      </w:r>
    </w:p>
    <w:p>
      <w:r>
        <w:t>Updated percentage (including external data): 23.09%.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rPr>
          <w:color w:val="997800"/>
        </w:rPr>
        <w:t>Values from 1 to 49 that have (0%): [3, 7, 9, 10, 11, 14, 16, 18, 19, 20, 22, 24, 28, 30, 33, 35, 37, 38, 39, 40, 42, 45, 48]</w:t>
      </w:r>
    </w:p>
    <w:p>
      <w:r>
        <w:br w:type="page"/>
      </w:r>
    </w:p>
    <w:p>
      <w:pPr>
        <w:pStyle w:val="Heading1"/>
      </w:pPr>
      <w:r>
        <w:t>Table 121</w:t>
      </w:r>
    </w:p>
    <w:p>
      <w:r>
        <w:rPr>
          <w:color w:val="8B0000"/>
        </w:rPr>
        <w:t>Value 39.00 appears 3 times, which is 8.57% of the total.</w:t>
      </w:r>
    </w:p>
    <w:p>
      <w:r>
        <w:t>Updated percentage (including external data): 16.71%.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rPr>
          <w:color w:val="997800"/>
        </w:rPr>
        <w:t>Values from 1 to 49 that have (0%): [2, 3, 4, 11, 13, 15, 17, 18, 19, 22, 30, 32, 33, 35, 36, 37, 41, 42, 45, 47]</w:t>
      </w:r>
    </w:p>
    <w:p>
      <w:r>
        <w:br w:type="page"/>
      </w:r>
    </w:p>
    <w:p>
      <w:pPr>
        <w:pStyle w:val="Heading1"/>
      </w:pPr>
      <w:r>
        <w:t>Table 122</w:t>
      </w:r>
    </w:p>
    <w:p>
      <w:r>
        <w:rPr>
          <w:color w:val="8B0000"/>
        </w:rPr>
        <w:t>Value 10.00 appears 3 times, which is 8.57% of the total.</w:t>
      </w:r>
    </w:p>
    <w:p>
      <w:r>
        <w:t>Updated percentage (including external data): 18.69%.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rPr>
          <w:color w:val="997800"/>
        </w:rPr>
        <w:t>Values from 1 to 49 that have (0%): [1, 3, 4, 8, 13, 14, 18, 19, 23, 25, 26, 28, 29, 36, 37, 38, 42, 43, 44, 45, 48]</w:t>
      </w:r>
    </w:p>
    <w:p>
      <w:r>
        <w:br w:type="page"/>
      </w:r>
    </w:p>
    <w:p>
      <w:pPr>
        <w:pStyle w:val="Heading1"/>
      </w:pPr>
      <w:r>
        <w:t>Table 123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rPr>
          <w:color w:val="997800"/>
        </w:rPr>
        <w:t>Values from 1 to 49 that have (0%): [1, 2, 8, 9, 12, 14, 15, 16, 17, 20, 23, 24, 25, 26, 28, 29, 31, 36, 37, 39, 43, 49]</w:t>
      </w:r>
    </w:p>
    <w:p>
      <w:r>
        <w:br w:type="page"/>
      </w:r>
    </w:p>
    <w:p>
      <w:pPr>
        <w:pStyle w:val="Heading1"/>
      </w:pPr>
      <w:r>
        <w:t>Table 124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47.00 appears 2 times, which is 5.71% of the total.</w:t>
      </w:r>
    </w:p>
    <w:p>
      <w:r>
        <w:t>Updated percentage (including external data): 6.86%.</w:t>
      </w:r>
    </w:p>
    <w:p>
      <w:r>
        <w:rPr>
          <w:color w:val="FF0000"/>
        </w:rPr>
        <w:t>Value 46.00 appears 2 times, which is 5.71% of the total.</w:t>
      </w:r>
    </w:p>
    <w:p>
      <w:r>
        <w:t>Updated percentage (including external data): 7.77%.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rPr>
          <w:color w:val="997800"/>
        </w:rPr>
        <w:t>Values from 1 to 49 that have (0%): [3, 4, 5, 7, 10, 11, 14, 15, 16, 17, 21, 24, 25, 27, 29, 31, 32, 34, 38, 44, 45, 48]</w:t>
      </w:r>
    </w:p>
    <w:p>
      <w:r>
        <w:br w:type="page"/>
      </w:r>
    </w:p>
    <w:p>
      <w:pPr>
        <w:pStyle w:val="Heading1"/>
      </w:pPr>
      <w:r>
        <w:t>Table 125</w:t>
      </w:r>
    </w:p>
    <w:p>
      <w:r>
        <w:rPr>
          <w:color w:val="8B0000"/>
        </w:rPr>
        <w:t>Value 39.00 appears 3 times, which is 8.57% of the total.</w:t>
      </w:r>
    </w:p>
    <w:p>
      <w:r>
        <w:t>Updated percentage (including external data): 16.71%.</w:t>
      </w:r>
    </w:p>
    <w:p>
      <w:r>
        <w:rPr>
          <w:color w:val="8B0000"/>
        </w:rPr>
        <w:t>Value 48.00 appears 3 times, which is 8.57% of the total.</w:t>
      </w:r>
    </w:p>
    <w:p>
      <w:r>
        <w:t>Updated percentage (including external data): 11.57%.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rPr>
          <w:color w:val="997800"/>
        </w:rPr>
        <w:t>Values from 1 to 49 that have (0%): [1, 2, 6, 8, 9, 13, 19, 20, 21, 22, 24, 25, 27, 28, 34, 35, 36, 37, 40, 41, 42, 43, 45, 49]</w:t>
      </w:r>
    </w:p>
    <w:p>
      <w:r>
        <w:br w:type="page"/>
      </w:r>
    </w:p>
    <w:p>
      <w:pPr>
        <w:pStyle w:val="Heading1"/>
      </w:pPr>
      <w:r>
        <w:t>Table 126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rPr>
          <w:color w:val="997800"/>
        </w:rPr>
        <w:t>Values from 1 to 49 that have (0%): [2, 3, 8, 10, 12, 13, 14, 15, 24, 26, 32, 34, 35, 36, 39, 41, 42, 43, 45, 48, 49]</w:t>
      </w:r>
    </w:p>
    <w:p>
      <w:r>
        <w:br w:type="page"/>
      </w:r>
    </w:p>
    <w:p>
      <w:pPr>
        <w:pStyle w:val="Heading1"/>
      </w:pPr>
      <w:r>
        <w:t>Table 127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46.00 appears 2 times, which is 5.71% of the total.</w:t>
      </w:r>
    </w:p>
    <w:p>
      <w:r>
        <w:t>Updated percentage (including external data): 7.77%.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rPr>
          <w:color w:val="997800"/>
        </w:rPr>
        <w:t>Values from 1 to 49 that have (0%): [1, 6, 7, 10, 11, 15, 17, 19, 20, 22, 23, 24, 29, 30, 31, 32, 35, 37, 40, 42, 45]</w:t>
      </w:r>
    </w:p>
    <w:p>
      <w:r>
        <w:br w:type="page"/>
      </w:r>
    </w:p>
    <w:p>
      <w:pPr>
        <w:pStyle w:val="Heading1"/>
      </w:pPr>
      <w:r>
        <w:t>Table 128</w:t>
      </w:r>
    </w:p>
    <w:p>
      <w:r>
        <w:rPr>
          <w:color w:val="8B0000"/>
        </w:rPr>
        <w:t>Value 48.00 appears 4 times, which is 11.43% of the total.</w:t>
      </w:r>
    </w:p>
    <w:p>
      <w:r>
        <w:t>Updated percentage (including external data): 15.43%.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rPr>
          <w:color w:val="997800"/>
        </w:rPr>
        <w:t>Values from 1 to 49 that have (0%): [1, 3, 4, 9, 11, 12, 16, 18, 19, 21, 23, 25, 26, 29, 32, 33, 34, 36, 37, 38, 39, 42, 45, 49]</w:t>
      </w:r>
    </w:p>
    <w:p>
      <w:r>
        <w:br w:type="page"/>
      </w:r>
    </w:p>
    <w:p>
      <w:pPr>
        <w:pStyle w:val="Heading1"/>
      </w:pPr>
      <w:r>
        <w:t>Table 129</w:t>
      </w:r>
    </w:p>
    <w:p>
      <w:r>
        <w:rPr>
          <w:color w:val="8B0000"/>
        </w:rPr>
        <w:t>Value 24.00 appears 3 times, which is 8.57% of the total.</w:t>
      </w:r>
    </w:p>
    <w:p>
      <w:r>
        <w:t>Updated percentage (including external data): 17.91%.</w:t>
      </w:r>
    </w:p>
    <w:p>
      <w:r>
        <w:rPr>
          <w:color w:val="8B0000"/>
        </w:rPr>
        <w:t>Value 32.00 appears 3 times, which is 8.57% of the total.</w:t>
      </w:r>
    </w:p>
    <w:p>
      <w:r>
        <w:t>Updated percentage (including external data): 18.17%.</w:t>
      </w:r>
    </w:p>
    <w:p>
      <w:r>
        <w:rPr>
          <w:color w:val="8B0000"/>
        </w:rPr>
        <w:t>Value 23.00 appears 3 times, which is 8.57% of the total.</w:t>
      </w:r>
    </w:p>
    <w:p>
      <w:r>
        <w:t>Updated percentage (including external data): 18.94%.</w:t>
      </w:r>
    </w:p>
    <w:p>
      <w:r>
        <w:rPr>
          <w:color w:val="8B0000"/>
        </w:rPr>
        <w:t>Value 43.00 appears 3 times, which is 8.57% of the total.</w:t>
      </w:r>
    </w:p>
    <w:p>
      <w:r>
        <w:t>Updated percentage (including external data): 17.49%.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rPr>
          <w:color w:val="997800"/>
        </w:rPr>
        <w:t>Values from 1 to 49 that have (0%): [3, 6, 7, 8, 9, 10, 13, 14, 19, 21, 22, 25, 26, 27, 28, 30, 31, 33, 34, 36, 38, 41, 44, 45, 47]</w:t>
      </w:r>
    </w:p>
    <w:p>
      <w:r>
        <w:br w:type="page"/>
      </w:r>
    </w:p>
    <w:p>
      <w:pPr>
        <w:pStyle w:val="Heading1"/>
      </w:pPr>
      <w:r>
        <w:t>Table 130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rPr>
          <w:color w:val="997800"/>
        </w:rPr>
        <w:t>Values from 1 to 49 that have (0%): [3, 4, 7, 9, 10, 11, 13, 14, 15, 19, 23, 26, 28, 31, 35, 36, 37, 39, 41, 43, 46, 49]</w:t>
      </w:r>
    </w:p>
    <w:p>
      <w:r>
        <w:br w:type="page"/>
      </w:r>
    </w:p>
    <w:p>
      <w:pPr>
        <w:pStyle w:val="Heading1"/>
      </w:pPr>
      <w:r>
        <w:t>Table 131</w:t>
      </w:r>
    </w:p>
    <w:p>
      <w:r>
        <w:rPr>
          <w:color w:val="8B0000"/>
        </w:rPr>
        <w:t>Value 40.00 appears 3 times, which is 8.57% of the total.</w:t>
      </w:r>
    </w:p>
    <w:p>
      <w:r>
        <w:t>Updated percentage (including external data): 18.26%.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rPr>
          <w:color w:val="997800"/>
        </w:rPr>
        <w:t>Values from 1 to 49 that have (0%): [1, 7, 8, 10, 11, 12, 14, 19, 21, 22, 25, 28, 32, 33, 34, 35, 36, 37, 41, 42, 44, 47, 48, 49]</w:t>
      </w:r>
    </w:p>
    <w:p>
      <w:r>
        <w:br w:type="page"/>
      </w:r>
    </w:p>
    <w:p>
      <w:pPr>
        <w:pStyle w:val="Heading1"/>
      </w:pPr>
      <w:r>
        <w:t>Table 132</w:t>
      </w:r>
    </w:p>
    <w:p>
      <w:r>
        <w:rPr>
          <w:color w:val="8B0000"/>
        </w:rPr>
        <w:t>Value 23.00 appears 3 times, which is 8.57% of the total.</w:t>
      </w:r>
    </w:p>
    <w:p>
      <w:r>
        <w:t>Updated percentage (including external data): 18.94%.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rPr>
          <w:color w:val="997800"/>
        </w:rPr>
        <w:t>Values from 1 to 49 that have (0%): [4, 5, 7, 8, 11, 12, 14, 15, 18, 21, 24, 26, 27, 29, 31, 34, 35, 37, 43, 44, 45, 46, 47, 48, 49]</w:t>
      </w:r>
    </w:p>
    <w:p>
      <w:r>
        <w:br w:type="page"/>
      </w:r>
    </w:p>
    <w:p>
      <w:pPr>
        <w:pStyle w:val="Heading1"/>
      </w:pPr>
      <w:r>
        <w:t>Table 133</w:t>
      </w:r>
    </w:p>
    <w:p>
      <w:r>
        <w:rPr>
          <w:color w:val="8B0000"/>
        </w:rPr>
        <w:t>Value 40.00 appears 3 times, which is 8.57% of the total.</w:t>
      </w:r>
    </w:p>
    <w:p>
      <w:r>
        <w:t>Updated percentage (including external data): 18.26%.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rPr>
          <w:color w:val="997800"/>
        </w:rPr>
        <w:t>Values from 1 to 49 that have (0%): [3, 4, 5, 6, 11, 14, 16, 21, 22, 24, 25, 29, 30, 31, 32, 33, 34, 38, 42, 44, 45, 47, 48, 49]</w:t>
      </w:r>
    </w:p>
    <w:p>
      <w:r>
        <w:br w:type="page"/>
      </w:r>
    </w:p>
    <w:p>
      <w:pPr>
        <w:pStyle w:val="Heading1"/>
      </w:pPr>
      <w:r>
        <w:t>Table 134</w:t>
      </w:r>
    </w:p>
    <w:p>
      <w:r>
        <w:rPr>
          <w:color w:val="8B0000"/>
        </w:rPr>
        <w:t>Value 32.00 appears 3 times, which is 8.57% of the total.</w:t>
      </w:r>
    </w:p>
    <w:p>
      <w:r>
        <w:t>Updated percentage (including external data): 18.17%.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rPr>
          <w:color w:val="997800"/>
        </w:rPr>
        <w:t>Values from 1 to 49 that have (0%): [1, 2, 3, 5, 7, 9, 12, 16, 17, 18, 20, 21, 26, 27, 29, 36, 42, 44, 48, 49]</w:t>
      </w:r>
    </w:p>
    <w:p>
      <w:r>
        <w:br w:type="page"/>
      </w:r>
    </w:p>
    <w:p>
      <w:pPr>
        <w:pStyle w:val="Heading1"/>
      </w:pPr>
      <w:r>
        <w:t>Table 135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rPr>
          <w:color w:val="997800"/>
        </w:rPr>
        <w:t>Values from 1 to 49 that have (0%): [1, 3, 8, 10, 14, 16, 17, 18, 19, 20, 21, 28, 29, 31, 32, 34, 36, 37, 39, 41, 42, 45, 49]</w:t>
      </w:r>
    </w:p>
    <w:p>
      <w:r>
        <w:br w:type="page"/>
      </w:r>
    </w:p>
    <w:p>
      <w:pPr>
        <w:pStyle w:val="Heading1"/>
      </w:pPr>
      <w:r>
        <w:t>Table 136</w:t>
      </w:r>
    </w:p>
    <w:p>
      <w:r>
        <w:rPr>
          <w:color w:val="8B0000"/>
        </w:rPr>
        <w:t>Value 31.00 appears 3 times, which is 8.57% of the total.</w:t>
      </w:r>
    </w:p>
    <w:p>
      <w:r>
        <w:t>Updated percentage (including external data): 19.89%.</w:t>
      </w:r>
    </w:p>
    <w:p>
      <w:r>
        <w:rPr>
          <w:color w:val="8B0000"/>
        </w:rPr>
        <w:t>Value 37.00 appears 3 times, which is 8.57% of the total.</w:t>
      </w:r>
    </w:p>
    <w:p>
      <w:r>
        <w:t>Updated percentage (including external data): 17.83%.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[2, 3, 5, 6, 7, 8, 9, 10, 14, 15, 17, 18, 19, 21, 23, 28, 32, 36, 38, 40, 41, 46]</w:t>
      </w:r>
    </w:p>
    <w:p>
      <w:r>
        <w:br w:type="page"/>
      </w:r>
    </w:p>
    <w:p>
      <w:pPr>
        <w:pStyle w:val="Heading1"/>
      </w:pPr>
      <w:r>
        <w:t>Table 137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rPr>
          <w:color w:val="997800"/>
        </w:rPr>
        <w:t>Values from 1 to 49 that have (0%): [1, 3, 4, 6, 12, 14, 15, 18, 19, 20, 22, 23, 31, 32, 33, 38, 39, 40, 41, 43, 47, 48]</w:t>
      </w:r>
    </w:p>
    <w:p>
      <w:r>
        <w:br w:type="page"/>
      </w:r>
    </w:p>
    <w:p>
      <w:pPr>
        <w:pStyle w:val="Heading1"/>
      </w:pPr>
      <w:r>
        <w:t>Table 138</w:t>
      </w:r>
    </w:p>
    <w:p>
      <w:r>
        <w:rPr>
          <w:color w:val="8B0000"/>
        </w:rPr>
        <w:t>Value 14.00 appears 4 times, which is 11.43% of the total.</w:t>
      </w:r>
    </w:p>
    <w:p>
      <w:r>
        <w:t>Updated percentage (including external data): 22.17%.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[1, 3, 6, 9, 10, 11, 16, 19, 20, 22, 24, 26, 27, 29, 31, 33, 36, 37, 40, 41, 42, 43, 49]</w:t>
      </w:r>
    </w:p>
    <w:p>
      <w:r>
        <w:br w:type="page"/>
      </w:r>
    </w:p>
    <w:p>
      <w:pPr>
        <w:pStyle w:val="Heading1"/>
      </w:pPr>
      <w:r>
        <w:t>Table 139</w:t>
      </w:r>
    </w:p>
    <w:p>
      <w:r>
        <w:rPr>
          <w:color w:val="8B0000"/>
        </w:rPr>
        <w:t>Value 1.00 appears 3 times, which is 8.57% of the total.</w:t>
      </w:r>
    </w:p>
    <w:p>
      <w:r>
        <w:t>Updated percentage (including external data): 19.54%.</w:t>
      </w:r>
    </w:p>
    <w:p>
      <w:r>
        <w:rPr>
          <w:color w:val="8B0000"/>
        </w:rPr>
        <w:t>Value 32.00 appears 3 times, which is 8.57% of the total.</w:t>
      </w:r>
    </w:p>
    <w:p>
      <w:r>
        <w:t>Updated percentage (including external data): 18.17%.</w:t>
      </w:r>
    </w:p>
    <w:p>
      <w:r>
        <w:rPr>
          <w:color w:val="8B0000"/>
        </w:rPr>
        <w:t>Value 36.00 appears 3 times, which is 8.57% of the total.</w:t>
      </w:r>
    </w:p>
    <w:p>
      <w:r>
        <w:t>Updated percentage (including external data): 19.03%.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rPr>
          <w:color w:val="997800"/>
        </w:rPr>
        <w:t>Values from 1 to 49 that have (0%): [2, 3, 4, 5, 6, 8, 9, 10, 11, 12, 13, 17, 19, 20, 21, 23, 24, 26, 31, 33, 34, 39, 42, 46, 47, 48]</w:t>
      </w:r>
    </w:p>
    <w:p>
      <w:r>
        <w:br w:type="page"/>
      </w:r>
    </w:p>
    <w:p>
      <w:pPr>
        <w:pStyle w:val="Heading1"/>
      </w:pPr>
      <w:r>
        <w:t>Table 140</w:t>
      </w:r>
    </w:p>
    <w:p>
      <w:r>
        <w:rPr>
          <w:color w:val="8B0000"/>
        </w:rPr>
        <w:t>Value 21.00 appears 3 times, which is 8.57% of the total.</w:t>
      </w:r>
    </w:p>
    <w:p>
      <w:r>
        <w:t>Updated percentage (including external data): 18.00%.</w:t>
      </w:r>
    </w:p>
    <w:p>
      <w:r>
        <w:rPr>
          <w:color w:val="8B0000"/>
        </w:rPr>
        <w:t>Value 27.00 appears 3 times, which is 8.57% of the total.</w:t>
      </w:r>
    </w:p>
    <w:p>
      <w:r>
        <w:t>Updated percentage (including external data): 18.60%.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[1, 2, 4, 7, 8, 9, 16, 18, 19, 22, 23, 24, 25, 26, 28, 31, 35, 37, 38, 41, 44, 45, 46, 49]</w:t>
      </w:r>
    </w:p>
    <w:p>
      <w:r>
        <w:br w:type="page"/>
      </w:r>
    </w:p>
    <w:p>
      <w:pPr>
        <w:pStyle w:val="Heading1"/>
      </w:pPr>
      <w:r>
        <w:t>Table 141</w:t>
      </w:r>
    </w:p>
    <w:p>
      <w:r>
        <w:rPr>
          <w:color w:val="8B0000"/>
        </w:rPr>
        <w:t>Value 16.00 appears 3 times, which is 8.57% of the total.</w:t>
      </w:r>
    </w:p>
    <w:p>
      <w:r>
        <w:t>Updated percentage (including external data): 17.91%.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[1, 4, 5, 7, 8, 11, 13, 17, 20, 22, 26, 27, 33, 35, 36, 37, 38, 41, 42, 45, 48, 49]</w:t>
      </w:r>
    </w:p>
    <w:p>
      <w:r>
        <w:br w:type="page"/>
      </w:r>
    </w:p>
    <w:p>
      <w:pPr>
        <w:pStyle w:val="Heading1"/>
      </w:pPr>
      <w:r>
        <w:t>Table 142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rPr>
          <w:color w:val="997800"/>
        </w:rPr>
        <w:t>Values from 1 to 49 that have (0%): [2, 3, 5, 6, 7, 8, 11, 14, 17, 19, 20, 22, 23, 25, 26, 27, 32, 33, 38, 39, 42, 45, 47]</w:t>
      </w:r>
    </w:p>
    <w:p>
      <w:r>
        <w:br w:type="page"/>
      </w:r>
    </w:p>
    <w:p>
      <w:pPr>
        <w:pStyle w:val="Heading1"/>
      </w:pPr>
      <w:r>
        <w:t>Table 143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rPr>
          <w:color w:val="997800"/>
        </w:rPr>
        <w:t>Values from 1 to 49 that have (0%): [1, 2, 5, 6, 9, 10, 11, 13, 17, 21, 24, 26, 28, 30, 31, 34, 35, 36, 39, 43, 45, 46, 47]</w:t>
      </w:r>
    </w:p>
    <w:p>
      <w:r>
        <w:br w:type="page"/>
      </w:r>
    </w:p>
    <w:p>
      <w:pPr>
        <w:pStyle w:val="Heading1"/>
      </w:pPr>
      <w:r>
        <w:t>Table 144</w:t>
      </w:r>
    </w:p>
    <w:p>
      <w:r>
        <w:rPr>
          <w:color w:val="8B0000"/>
        </w:rPr>
        <w:t>Value 2.00 appears 4 times, which is 11.43% of the total.</w:t>
      </w:r>
    </w:p>
    <w:p>
      <w:r>
        <w:t>Updated percentage (including external data): 23.09%.</w:t>
      </w:r>
    </w:p>
    <w:p>
      <w:r>
        <w:rPr>
          <w:color w:val="8B0000"/>
        </w:rPr>
        <w:t>Value 1.00 appears 3 times, which is 8.57% of the total.</w:t>
      </w:r>
    </w:p>
    <w:p>
      <w:r>
        <w:t>Updated percentage (including external data): 19.54%.</w:t>
      </w:r>
    </w:p>
    <w:p>
      <w:r>
        <w:rPr>
          <w:color w:val="8B0000"/>
        </w:rPr>
        <w:t>Value 49.00 appears 3 times, which is 8.57% of the total.</w:t>
      </w:r>
    </w:p>
    <w:p>
      <w:r>
        <w:t>Updated percentage (including external data): 11.74%.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rPr>
          <w:color w:val="997800"/>
        </w:rPr>
        <w:t>Values from 1 to 49 that have (0%): [4, 5, 7, 8, 9, 10, 13, 14, 16, 18, 19, 20, 21, 27, 30, 31, 33, 35, 36, 37, 38, 39, 41, 42, 43, 46, 48]</w:t>
      </w:r>
    </w:p>
    <w:p>
      <w:r>
        <w:br w:type="page"/>
      </w:r>
    </w:p>
    <w:p>
      <w:pPr>
        <w:pStyle w:val="Heading1"/>
      </w:pPr>
      <w:r>
        <w:t>Table 145</w:t>
      </w:r>
    </w:p>
    <w:p>
      <w:r>
        <w:rPr>
          <w:color w:val="8B0000"/>
        </w:rPr>
        <w:t>Value 46.00 appears 3 times, which is 8.57% of the total.</w:t>
      </w:r>
    </w:p>
    <w:p>
      <w:r>
        <w:t>Updated percentage (including external data): 11.66%.</w:t>
      </w:r>
    </w:p>
    <w:p>
      <w:r>
        <w:rPr>
          <w:color w:val="8B0000"/>
        </w:rPr>
        <w:t>Value 3.00 appears 3 times, which is 8.57% of the total.</w:t>
      </w:r>
    </w:p>
    <w:p>
      <w:r>
        <w:t>Updated percentage (including external data): 16.54%.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rPr>
          <w:color w:val="997800"/>
        </w:rPr>
        <w:t>Values from 1 to 49 that have (0%): [2, 8, 11, 12, 15, 20, 21, 22, 24, 25, 28, 30, 31, 32, 33, 35, 37, 38, 39, 41, 42, 43, 48]</w:t>
      </w:r>
    </w:p>
    <w:p>
      <w:r>
        <w:br w:type="page"/>
      </w:r>
    </w:p>
    <w:p>
      <w:pPr>
        <w:pStyle w:val="Heading1"/>
      </w:pPr>
      <w:r>
        <w:t>Table 146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rPr>
          <w:color w:val="997800"/>
        </w:rPr>
        <w:t>Values from 1 to 49 that have (0%): [3, 4, 7, 8, 11, 14, 16, 17, 18, 20, 22, 24, 28, 29, 30, 32, 36, 38, 44, 47, 49]</w:t>
      </w:r>
    </w:p>
    <w:p>
      <w:r>
        <w:br w:type="page"/>
      </w:r>
    </w:p>
    <w:p>
      <w:pPr>
        <w:pStyle w:val="Heading1"/>
      </w:pPr>
      <w:r>
        <w:t>Table 147</w:t>
      </w:r>
    </w:p>
    <w:p>
      <w:r>
        <w:rPr>
          <w:color w:val="8B0000"/>
        </w:rPr>
        <w:t>Value 38.00 appears 3 times, which is 8.57% of the total.</w:t>
      </w:r>
    </w:p>
    <w:p>
      <w:r>
        <w:t>Updated percentage (including external data): 17.06%.</w:t>
      </w:r>
    </w:p>
    <w:p>
      <w:r>
        <w:rPr>
          <w:color w:val="FF0000"/>
        </w:rPr>
        <w:t>Value 47.00 appears 2 times, which is 5.71% of the total.</w:t>
      </w:r>
    </w:p>
    <w:p>
      <w:r>
        <w:t>Updated percentage (including external data): 6.86%.</w:t>
      </w:r>
    </w:p>
    <w:p>
      <w:r>
        <w:rPr>
          <w:color w:val="FF0000"/>
        </w:rPr>
        <w:t>Value 46.00 appears 2 times, which is 5.71% of the total.</w:t>
      </w:r>
    </w:p>
    <w:p>
      <w:r>
        <w:t>Updated percentage (including external data): 7.77%.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rPr>
          <w:color w:val="997800"/>
        </w:rPr>
        <w:t>Values from 1 to 49 that have (0%): [1, 2, 3, 6, 10, 12, 15, 16, 21, 24, 25, 28, 31, 32, 33, 35, 37, 43, 44, 45]</w:t>
      </w:r>
    </w:p>
    <w:p>
      <w:r>
        <w:br w:type="page"/>
      </w:r>
    </w:p>
    <w:p>
      <w:pPr>
        <w:pStyle w:val="Heading1"/>
      </w:pPr>
      <w:r>
        <w:t>Table 148</w:t>
      </w:r>
    </w:p>
    <w:p>
      <w:r>
        <w:rPr>
          <w:color w:val="8B0000"/>
        </w:rPr>
        <w:t>Value 47.00 appears 3 times, which is 8.57% of the total.</w:t>
      </w:r>
    </w:p>
    <w:p>
      <w:r>
        <w:t>Updated percentage (including external data): 10.29%.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[1, 4, 5, 6, 9, 10, 12, 14, 20, 23, 25, 28, 29, 36, 38, 40, 42, 43, 45, 46, 49]</w:t>
      </w:r>
    </w:p>
    <w:p>
      <w:r>
        <w:br w:type="page"/>
      </w:r>
    </w:p>
    <w:p>
      <w:pPr>
        <w:pStyle w:val="Heading1"/>
      </w:pPr>
      <w:r>
        <w:t>Table 149</w:t>
      </w:r>
    </w:p>
    <w:p>
      <w:r>
        <w:rPr>
          <w:color w:val="8B0000"/>
        </w:rPr>
        <w:t>Value 20.00 appears 3 times, which is 8.57% of the total.</w:t>
      </w:r>
    </w:p>
    <w:p>
      <w:r>
        <w:t>Updated percentage (including external data): 18.43%.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rPr>
          <w:color w:val="997800"/>
        </w:rPr>
        <w:t>Values from 1 to 49 that have (0%): [1, 5, 7, 13, 14, 16, 17, 19, 21, 22, 27, 29, 31, 33, 39, 40, 41, 42, 44, 45, 47]</w:t>
      </w:r>
    </w:p>
    <w:p>
      <w:r>
        <w:br w:type="page"/>
      </w:r>
    </w:p>
    <w:p>
      <w:pPr>
        <w:pStyle w:val="Heading1"/>
      </w:pPr>
      <w:r>
        <w:t>Table 150</w:t>
      </w:r>
    </w:p>
    <w:p>
      <w:r>
        <w:rPr>
          <w:color w:val="8B0000"/>
        </w:rPr>
        <w:t>Value 17.00 appears 3 times, which is 8.57% of the total.</w:t>
      </w:r>
    </w:p>
    <w:p>
      <w:r>
        <w:t>Updated percentage (including external data): 19.03%.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rPr>
          <w:color w:val="997800"/>
        </w:rPr>
        <w:t>Values from 1 to 49 that have (0%): [3, 4, 5, 7, 13, 16, 24, 25, 28, 30, 31, 32, 34, 35, 38, 39, 41, 45, 46, 47]</w:t>
      </w:r>
    </w:p>
    <w:p>
      <w:r>
        <w:br w:type="page"/>
      </w:r>
    </w:p>
    <w:p>
      <w:pPr>
        <w:pStyle w:val="Heading1"/>
      </w:pPr>
      <w:r>
        <w:t>Table 151</w:t>
      </w:r>
    </w:p>
    <w:p>
      <w:r>
        <w:rPr>
          <w:color w:val="8B0000"/>
        </w:rPr>
        <w:t>Value 15.00 appears 3 times, which is 8.57% of the total.</w:t>
      </w:r>
    </w:p>
    <w:p>
      <w:r>
        <w:t>Updated percentage (including external data): 19.63%.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rPr>
          <w:color w:val="997800"/>
        </w:rPr>
        <w:t>Values from 1 to 49 that have (0%): [1, 4, 5, 6, 10, 11, 13, 19, 20, 21, 23, 25, 27, 30, 31, 33, 38, 39, 42, 46, 47, 49]</w:t>
      </w:r>
    </w:p>
    <w:p>
      <w:r>
        <w:br w:type="page"/>
      </w:r>
    </w:p>
    <w:p>
      <w:pPr>
        <w:pStyle w:val="Heading1"/>
      </w:pPr>
      <w:r>
        <w:t>Table 152</w:t>
      </w:r>
    </w:p>
    <w:p>
      <w:r>
        <w:rPr>
          <w:color w:val="8B0000"/>
        </w:rPr>
        <w:t>Value 39.00 appears 3 times, which is 8.57% of the total.</w:t>
      </w:r>
    </w:p>
    <w:p>
      <w:r>
        <w:t>Updated percentage (including external data): 16.71%.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46.00 appears 2 times, which is 5.71% of the total.</w:t>
      </w:r>
    </w:p>
    <w:p>
      <w:r>
        <w:t>Updated percentage (including external data): 7.77%.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[2, 4, 5, 6, 7, 9, 12, 15, 16, 18, 23, 24, 25, 28, 31, 34, 37, 41, 42, 43, 45, 48]</w:t>
      </w:r>
    </w:p>
    <w:p>
      <w:r>
        <w:br w:type="page"/>
      </w:r>
    </w:p>
    <w:p>
      <w:pPr>
        <w:pStyle w:val="Heading1"/>
      </w:pPr>
      <w:r>
        <w:t>Table 153</w:t>
      </w:r>
    </w:p>
    <w:p>
      <w:r>
        <w:rPr>
          <w:color w:val="8B0000"/>
        </w:rPr>
        <w:t>Value 39.00 appears 3 times, which is 8.57% of the total.</w:t>
      </w:r>
    </w:p>
    <w:p>
      <w:r>
        <w:t>Updated percentage (including external data): 16.71%.</w:t>
      </w:r>
    </w:p>
    <w:p>
      <w:r>
        <w:rPr>
          <w:color w:val="8B0000"/>
        </w:rPr>
        <w:t>Value 46.00 appears 3 times, which is 8.57% of the total.</w:t>
      </w:r>
    </w:p>
    <w:p>
      <w:r>
        <w:t>Updated percentage (including external data): 11.66%.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47.00 appears 2 times, which is 5.71% of the total.</w:t>
      </w:r>
    </w:p>
    <w:p>
      <w:r>
        <w:t>Updated percentage (including external data): 6.86%.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rPr>
          <w:color w:val="997800"/>
        </w:rPr>
        <w:t>Values from 1 to 49 that have (0%): [3, 9, 10, 13, 14, 16, 19, 20, 21, 23, 24, 26, 27, 28, 30, 32, 33, 35, 36, 37, 38, 43, 44, 48]</w:t>
      </w:r>
    </w:p>
    <w:p>
      <w:r>
        <w:br w:type="page"/>
      </w:r>
    </w:p>
    <w:p>
      <w:pPr>
        <w:pStyle w:val="Heading1"/>
      </w:pPr>
      <w:r>
        <w:t>Table 154</w:t>
      </w:r>
    </w:p>
    <w:p>
      <w:r>
        <w:rPr>
          <w:color w:val="8B0000"/>
        </w:rPr>
        <w:t>Value 14.00 appears 3 times, which is 8.57% of the total.</w:t>
      </w:r>
    </w:p>
    <w:p>
      <w:r>
        <w:t>Updated percentage (including external data): 16.63%.</w:t>
      </w:r>
    </w:p>
    <w:p>
      <w:r>
        <w:rPr>
          <w:color w:val="8B0000"/>
        </w:rPr>
        <w:t>Value 41.00 appears 3 times, which is 8.57% of the total.</w:t>
      </w:r>
    </w:p>
    <w:p>
      <w:r>
        <w:t>Updated percentage (including external data): 18.00%.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[1, 3, 4, 5, 6, 9, 10, 12, 15, 17, 21, 25, 26, 28, 29, 31, 34, 38, 42, 44, 45, 46, 48, 49]</w:t>
      </w:r>
    </w:p>
    <w:p>
      <w:r>
        <w:br w:type="page"/>
      </w:r>
    </w:p>
    <w:p>
      <w:pPr>
        <w:pStyle w:val="Heading1"/>
      </w:pPr>
      <w:r>
        <w:t>Table 155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46.00 appears 2 times, which is 5.71% of the total.</w:t>
      </w:r>
    </w:p>
    <w:p>
      <w:r>
        <w:t>Updated percentage (including external data): 7.77%.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47.00 appears 2 times, which is 5.71% of the total.</w:t>
      </w:r>
    </w:p>
    <w:p>
      <w:r>
        <w:t>Updated percentage (including external data): 6.86%.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rPr>
          <w:color w:val="997800"/>
        </w:rPr>
        <w:t>Values from 1 to 49 that have (0%): [1, 3, 6, 8, 10, 13, 14, 15, 17, 18, 19, 21, 22, 23, 25, 28, 29, 32, 36, 37, 38, 42, 43, 44, 45]</w:t>
      </w:r>
    </w:p>
    <w:p>
      <w:r>
        <w:br w:type="page"/>
      </w:r>
    </w:p>
    <w:p>
      <w:pPr>
        <w:pStyle w:val="Heading1"/>
      </w:pPr>
      <w:r>
        <w:t>Table 156</w:t>
      </w:r>
    </w:p>
    <w:p>
      <w:r>
        <w:rPr>
          <w:color w:val="8B0000"/>
        </w:rPr>
        <w:t>Value 20.00 appears 3 times, which is 8.57% of the total.</w:t>
      </w:r>
    </w:p>
    <w:p>
      <w:r>
        <w:t>Updated percentage (including external data): 18.43%.</w:t>
      </w:r>
    </w:p>
    <w:p>
      <w:r>
        <w:rPr>
          <w:color w:val="8B0000"/>
        </w:rPr>
        <w:t>Value 23.00 appears 3 times, which is 8.57% of the total.</w:t>
      </w:r>
    </w:p>
    <w:p>
      <w:r>
        <w:t>Updated percentage (including external data): 18.94%.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47.00 appears 2 times, which is 5.71% of the total.</w:t>
      </w:r>
    </w:p>
    <w:p>
      <w:r>
        <w:t>Updated percentage (including external data): 6.86%.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rPr>
          <w:color w:val="997800"/>
        </w:rPr>
        <w:t>Values from 1 to 49 that have (0%): [3, 6, 7, 8, 10, 11, 17, 18, 19, 22, 24, 26, 27, 28, 32, 33, 35, 36, 38, 41, 43, 44, 45, 48]</w:t>
      </w:r>
    </w:p>
    <w:p>
      <w:r>
        <w:br w:type="page"/>
      </w:r>
    </w:p>
    <w:p>
      <w:pPr>
        <w:pStyle w:val="Heading1"/>
      </w:pPr>
      <w:r>
        <w:t>Table 157</w:t>
      </w:r>
    </w:p>
    <w:p>
      <w:r>
        <w:rPr>
          <w:color w:val="8B0000"/>
        </w:rPr>
        <w:t>Value 15.00 appears 4 times, which is 11.43% of the total.</w:t>
      </w:r>
    </w:p>
    <w:p>
      <w:r>
        <w:t>Updated percentage (including external data): 26.17%.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rPr>
          <w:color w:val="997800"/>
        </w:rPr>
        <w:t>Values from 1 to 49 that have (0%): [3, 4, 6, 8, 11, 12, 14, 20, 26, 28, 29, 30, 31, 32, 33, 35, 37, 38, 41, 42, 45, 48, 49]</w:t>
      </w:r>
    </w:p>
    <w:p>
      <w:r>
        <w:br w:type="page"/>
      </w:r>
    </w:p>
    <w:p>
      <w:pPr>
        <w:pStyle w:val="Heading1"/>
      </w:pPr>
      <w:r>
        <w:t>Table 158</w:t>
      </w:r>
    </w:p>
    <w:p>
      <w:r>
        <w:rPr>
          <w:color w:val="8B0000"/>
        </w:rPr>
        <w:t>Value 8.00 appears 3 times, which is 8.57% of the total.</w:t>
      </w:r>
    </w:p>
    <w:p>
      <w:r>
        <w:t>Updated percentage (including external data): 18.94%.</w:t>
      </w:r>
    </w:p>
    <w:p>
      <w:r>
        <w:rPr>
          <w:color w:val="8B0000"/>
        </w:rPr>
        <w:t>Value 44.00 appears 3 times, which is 8.57% of the total.</w:t>
      </w:r>
    </w:p>
    <w:p>
      <w:r>
        <w:t>Updated percentage (including external data): 18.77%.</w:t>
      </w:r>
    </w:p>
    <w:p>
      <w:r>
        <w:rPr>
          <w:color w:val="FF0000"/>
        </w:rPr>
        <w:t>Value 46.00 appears 2 times, which is 5.71% of the total.</w:t>
      </w:r>
    </w:p>
    <w:p>
      <w:r>
        <w:t>Updated percentage (including external data): 7.77%.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rPr>
          <w:color w:val="997800"/>
        </w:rPr>
        <w:t>Values from 1 to 49 that have (0%): [1, 2, 6, 7, 10, 15, 17, 19, 20, 22, 25, 26, 28, 29, 30, 33, 35, 36, 38, 39, 40, 41, 42, 47, 49]</w:t>
      </w:r>
    </w:p>
    <w:p>
      <w:r>
        <w:br w:type="page"/>
      </w:r>
    </w:p>
    <w:p>
      <w:pPr>
        <w:pStyle w:val="Heading1"/>
      </w:pPr>
      <w:r>
        <w:t>Table 159</w:t>
      </w:r>
    </w:p>
    <w:p>
      <w:r>
        <w:rPr>
          <w:color w:val="8B0000"/>
        </w:rPr>
        <w:t>Value 45.00 appears 3 times, which is 8.57% of the total.</w:t>
      </w:r>
    </w:p>
    <w:p>
      <w:r>
        <w:t>Updated percentage (including external data): 16.54%.</w:t>
      </w:r>
    </w:p>
    <w:p>
      <w:r>
        <w:rPr>
          <w:color w:val="8B0000"/>
        </w:rPr>
        <w:t>Value 32.00 appears 3 times, which is 8.57% of the total.</w:t>
      </w:r>
    </w:p>
    <w:p>
      <w:r>
        <w:t>Updated percentage (including external data): 18.17%.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rPr>
          <w:color w:val="997800"/>
        </w:rPr>
        <w:t>Values from 1 to 49 that have (0%): [3, 6, 9, 10, 11, 12, 16, 18, 19, 20, 23, 25, 26, 27, 28, 33, 34, 39, 40, 42, 44, 46, 47, 48, 49]</w:t>
      </w:r>
    </w:p>
    <w:p>
      <w:r>
        <w:br w:type="page"/>
      </w:r>
    </w:p>
    <w:p>
      <w:pPr>
        <w:pStyle w:val="Heading1"/>
      </w:pPr>
      <w:r>
        <w:t>Table 160</w:t>
      </w:r>
    </w:p>
    <w:p>
      <w:r>
        <w:rPr>
          <w:color w:val="8B0000"/>
        </w:rPr>
        <w:t>Value 12.00 appears 3 times, which is 8.57% of the total.</w:t>
      </w:r>
    </w:p>
    <w:p>
      <w:r>
        <w:t>Updated percentage (including external data): 19.54%.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rPr>
          <w:color w:val="997800"/>
        </w:rPr>
        <w:t>Values from 1 to 49 that have (0%): [1, 4, 5, 6, 8, 11, 14, 15, 18, 21, 24, 30, 33, 34, 35, 39, 40, 41, 42, 45, 49]</w:t>
      </w:r>
    </w:p>
    <w:p>
      <w:r>
        <w:br w:type="page"/>
      </w:r>
    </w:p>
    <w:p>
      <w:pPr>
        <w:pStyle w:val="Heading1"/>
      </w:pPr>
      <w:r>
        <w:t>Table 161</w:t>
      </w:r>
    </w:p>
    <w:p>
      <w:r>
        <w:rPr>
          <w:color w:val="8B0000"/>
        </w:rPr>
        <w:t>Value 28.00 appears 4 times, which is 11.43% of the total.</w:t>
      </w:r>
    </w:p>
    <w:p>
      <w:r>
        <w:t>Updated percentage (including external data): 24.80%.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rPr>
          <w:color w:val="997800"/>
        </w:rPr>
        <w:t>Values from 1 to 49 that have (0%): [2, 3, 4, 7, 8, 9, 10, 11, 12, 14, 15, 17, 19, 21, 22, 23, 26, 29, 33, 37, 43, 47, 49]</w:t>
      </w:r>
    </w:p>
    <w:p>
      <w:r>
        <w:br w:type="page"/>
      </w:r>
    </w:p>
    <w:p>
      <w:pPr>
        <w:pStyle w:val="Heading1"/>
      </w:pPr>
      <w:r>
        <w:t>Table 162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rPr>
          <w:color w:val="997800"/>
        </w:rPr>
        <w:t>Values from 1 to 49 that have (0%): [1, 4, 5, 7, 10, 11, 12, 18, 21, 23, 24, 25, 27, 31, 32, 34, 40, 43, 44, 45, 48, 49]</w:t>
      </w:r>
    </w:p>
    <w:p>
      <w:r>
        <w:br w:type="page"/>
      </w:r>
    </w:p>
    <w:p>
      <w:pPr>
        <w:pStyle w:val="Heading1"/>
      </w:pPr>
      <w:r>
        <w:t>Table 163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46.00 appears 2 times, which is 5.71% of the total.</w:t>
      </w:r>
    </w:p>
    <w:p>
      <w:r>
        <w:t>Updated percentage (including external data): 7.77%.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[1, 4, 5, 11, 12, 14, 15, 16, 18, 20, 21, 26, 30, 32, 34, 36, 37, 38, 39, 40, 45, 47]</w:t>
      </w:r>
    </w:p>
    <w:p>
      <w:r>
        <w:br w:type="page"/>
      </w:r>
    </w:p>
    <w:p>
      <w:pPr>
        <w:pStyle w:val="Heading1"/>
      </w:pPr>
      <w:r>
        <w:t>Table 164</w:t>
      </w:r>
    </w:p>
    <w:p>
      <w:r>
        <w:rPr>
          <w:color w:val="8B0000"/>
        </w:rPr>
        <w:t>Value 21.00 appears 3 times, which is 8.57% of the total.</w:t>
      </w:r>
    </w:p>
    <w:p>
      <w:r>
        <w:t>Updated percentage (including external data): 18.00%.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rPr>
          <w:color w:val="997800"/>
        </w:rPr>
        <w:t>Values from 1 to 49 that have (0%): [1, 3, 4, 5, 10, 13, 15, 18, 26, 28, 31, 33, 35, 38, 40, 41, 42, 43, 45, 47, 49]</w:t>
      </w:r>
    </w:p>
    <w:p>
      <w:r>
        <w:br w:type="page"/>
      </w:r>
    </w:p>
    <w:p>
      <w:pPr>
        <w:pStyle w:val="Heading1"/>
      </w:pPr>
      <w:r>
        <w:t>Table 165</w:t>
      </w:r>
    </w:p>
    <w:p>
      <w:r>
        <w:rPr>
          <w:color w:val="8B0000"/>
        </w:rPr>
        <w:t>Value 49.00 appears 3 times, which is 8.57% of the total.</w:t>
      </w:r>
    </w:p>
    <w:p>
      <w:r>
        <w:t>Updated percentage (including external data): 11.74%.</w:t>
      </w:r>
    </w:p>
    <w:p>
      <w:r>
        <w:rPr>
          <w:color w:val="8B0000"/>
        </w:rPr>
        <w:t>Value 42.00 appears 3 times, which is 8.57% of the total.</w:t>
      </w:r>
    </w:p>
    <w:p>
      <w:r>
        <w:t>Updated percentage (including external data): 16.71%.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rPr>
          <w:color w:val="997800"/>
        </w:rPr>
        <w:t>Values from 1 to 49 that have (0%): [1, 4, 9, 10, 11, 13, 15, 18, 19, 20, 22, 24, 26, 27, 30, 31, 36, 37, 38, 41, 46, 47]</w:t>
      </w:r>
    </w:p>
    <w:p>
      <w:r>
        <w:br w:type="page"/>
      </w:r>
    </w:p>
    <w:p>
      <w:pPr>
        <w:pStyle w:val="Heading1"/>
      </w:pPr>
      <w:r>
        <w:t>Table 166</w:t>
      </w:r>
    </w:p>
    <w:p>
      <w:r>
        <w:rPr>
          <w:color w:val="8B0000"/>
        </w:rPr>
        <w:t>Value 46.00 appears 3 times, which is 8.57% of the total.</w:t>
      </w:r>
    </w:p>
    <w:p>
      <w:r>
        <w:t>Updated percentage (including external data): 11.66%.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rPr>
          <w:color w:val="997800"/>
        </w:rPr>
        <w:t>Values from 1 to 49 that have (0%): [5, 6, 9, 11, 12, 13, 14, 16, 17, 19, 21, 24, 26, 27, 29, 31, 32, 40, 41, 45, 48]</w:t>
      </w:r>
    </w:p>
    <w:p>
      <w:r>
        <w:br w:type="page"/>
      </w:r>
    </w:p>
    <w:p>
      <w:pPr>
        <w:pStyle w:val="Heading1"/>
      </w:pPr>
      <w:r>
        <w:t>Table 167</w:t>
      </w:r>
    </w:p>
    <w:p>
      <w:r>
        <w:rPr>
          <w:color w:val="8B0000"/>
        </w:rPr>
        <w:t>Value 24.00 appears 4 times, which is 11.43% of the total.</w:t>
      </w:r>
    </w:p>
    <w:p>
      <w:r>
        <w:t>Updated percentage (including external data): 23.89%.</w:t>
      </w:r>
    </w:p>
    <w:p>
      <w:r>
        <w:rPr>
          <w:color w:val="8B0000"/>
        </w:rPr>
        <w:t>Value 11.00 appears 3 times, which is 8.57% of the total.</w:t>
      </w:r>
    </w:p>
    <w:p>
      <w:r>
        <w:t>Updated percentage (including external data): 17.31%.</w:t>
      </w:r>
    </w:p>
    <w:p>
      <w:r>
        <w:rPr>
          <w:color w:val="8B0000"/>
        </w:rPr>
        <w:t>Value 36.00 appears 3 times, which is 8.57% of the total.</w:t>
      </w:r>
    </w:p>
    <w:p>
      <w:r>
        <w:t>Updated percentage (including external data): 19.03%.</w:t>
      </w:r>
    </w:p>
    <w:p>
      <w:r>
        <w:rPr>
          <w:color w:val="8B0000"/>
        </w:rPr>
        <w:t>Value 46.00 appears 3 times, which is 8.57% of the total.</w:t>
      </w:r>
    </w:p>
    <w:p>
      <w:r>
        <w:t>Updated percentage (including external data): 11.66%.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[1, 3, 7, 12, 13, 15, 16, 17, 20, 21, 22, 25, 26, 28, 29, 30, 32, 33, 34, 35, 38, 40, 41, 42, 44, 45, 48]</w:t>
      </w:r>
    </w:p>
    <w:p>
      <w:r>
        <w:br w:type="page"/>
      </w:r>
    </w:p>
    <w:p>
      <w:pPr>
        <w:pStyle w:val="Heading1"/>
      </w:pPr>
      <w:r>
        <w:t>Table 168</w:t>
      </w:r>
    </w:p>
    <w:p>
      <w:r>
        <w:rPr>
          <w:color w:val="8B0000"/>
        </w:rPr>
        <w:t>Value 4.00 appears 3 times, which is 8.57% of the total.</w:t>
      </w:r>
    </w:p>
    <w:p>
      <w:r>
        <w:t>Updated percentage (including external data): 18.00%.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rPr>
          <w:color w:val="997800"/>
        </w:rPr>
        <w:t>Values from 1 to 49 that have (0%): [5, 7, 9, 10, 11, 13, 14, 16, 18, 23, 26, 27, 28, 29, 30, 32, 33, 34, 35, 41, 42, 44, 45]</w:t>
      </w:r>
    </w:p>
    <w:p>
      <w:r>
        <w:br w:type="page"/>
      </w:r>
    </w:p>
    <w:p>
      <w:pPr>
        <w:pStyle w:val="Heading1"/>
      </w:pPr>
      <w:r>
        <w:t>Table 169</w:t>
      </w:r>
    </w:p>
    <w:p>
      <w:r>
        <w:rPr>
          <w:color w:val="8B0000"/>
        </w:rPr>
        <w:t>Value 19.00 appears 3 times, which is 8.57% of the total.</w:t>
      </w:r>
    </w:p>
    <w:p>
      <w:r>
        <w:t>Updated percentage (including external data): 16.71%.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rPr>
          <w:color w:val="997800"/>
        </w:rPr>
        <w:t>Values from 1 to 49 that have (0%): [2, 3, 4, 5, 6, 7, 9, 12, 16, 18, 20, 23, 25, 27, 28, 29, 30, 33, 37, 43, 44, 45, 46]</w:t>
      </w:r>
    </w:p>
    <w:p>
      <w:r>
        <w:br w:type="page"/>
      </w:r>
    </w:p>
    <w:p>
      <w:pPr>
        <w:pStyle w:val="Heading1"/>
      </w:pPr>
      <w:r>
        <w:t>Table 170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rPr>
          <w:color w:val="997800"/>
        </w:rPr>
        <w:t>Values from 1 to 49 that have (0%): [1, 4, 6, 10, 11, 12, 17, 19, 22, 25, 26, 28, 29, 33, 37, 38, 42, 43, 45, 47]</w:t>
      </w:r>
    </w:p>
    <w:p>
      <w:r>
        <w:br w:type="page"/>
      </w:r>
    </w:p>
    <w:p>
      <w:pPr>
        <w:pStyle w:val="Heading1"/>
      </w:pPr>
      <w:r>
        <w:t>Table 171</w:t>
      </w:r>
    </w:p>
    <w:p>
      <w:r>
        <w:rPr>
          <w:color w:val="8B0000"/>
        </w:rPr>
        <w:t>Value 24.00 appears 3 times, which is 8.57% of the total.</w:t>
      </w:r>
    </w:p>
    <w:p>
      <w:r>
        <w:t>Updated percentage (including external data): 17.91%.</w:t>
      </w:r>
    </w:p>
    <w:p>
      <w:r>
        <w:rPr>
          <w:color w:val="8B0000"/>
        </w:rPr>
        <w:t>Value 6.00 appears 3 times, which is 8.57% of the total.</w:t>
      </w:r>
    </w:p>
    <w:p>
      <w:r>
        <w:t>Updated percentage (including external data): 18.94%.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rPr>
          <w:color w:val="997800"/>
        </w:rPr>
        <w:t>Values from 1 to 49 that have (0%): [5, 7, 8, 10, 11, 12, 16, 17, 20, 21, 22, 23, 31, 32, 33, 36, 38, 40, 41, 42, 43, 45, 47]</w:t>
      </w:r>
    </w:p>
    <w:p>
      <w:r>
        <w:br w:type="page"/>
      </w:r>
    </w:p>
    <w:p>
      <w:pPr>
        <w:pStyle w:val="Heading1"/>
      </w:pPr>
      <w:r>
        <w:t>Table 172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rPr>
          <w:color w:val="997800"/>
        </w:rPr>
        <w:t>Values from 1 to 49 that have (0%): [1, 5, 7, 9, 12, 15, 16, 19, 23, 24, 29, 32, 33, 35, 36, 37, 39, 42, 43, 44, 47]</w:t>
      </w:r>
    </w:p>
    <w:p>
      <w:r>
        <w:br w:type="page"/>
      </w:r>
    </w:p>
    <w:p>
      <w:pPr>
        <w:pStyle w:val="Heading1"/>
      </w:pPr>
      <w:r>
        <w:t>Table 173</w:t>
      </w:r>
    </w:p>
    <w:p>
      <w:r>
        <w:rPr>
          <w:color w:val="8B0000"/>
        </w:rPr>
        <w:t>Value 48.00 appears 3 times, which is 8.57% of the total.</w:t>
      </w:r>
    </w:p>
    <w:p>
      <w:r>
        <w:t>Updated percentage (including external data): 11.57%.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rPr>
          <w:color w:val="997800"/>
        </w:rPr>
        <w:t>Values from 1 to 49 that have (0%): [2, 13, 16, 17, 18, 20, 22, 24, 26, 27, 29, 30, 31, 33, 37, 38, 39, 42, 43, 45, 46, 47]</w:t>
      </w:r>
    </w:p>
    <w:p>
      <w:r>
        <w:br w:type="page"/>
      </w:r>
    </w:p>
    <w:p>
      <w:pPr>
        <w:pStyle w:val="Heading1"/>
      </w:pPr>
      <w:r>
        <w:t>Table 174</w:t>
      </w:r>
    </w:p>
    <w:p>
      <w:r>
        <w:rPr>
          <w:color w:val="8B0000"/>
        </w:rPr>
        <w:t>Value 29.00 appears 3 times, which is 8.57% of the total.</w:t>
      </w:r>
    </w:p>
    <w:p>
      <w:r>
        <w:t>Updated percentage (including external data): 18.17%.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[5, 6, 7, 12, 14, 15, 17, 19, 20, 24, 25, 27, 28, 33, 39, 40, 41, 43, 47, 48, 49]</w:t>
      </w:r>
    </w:p>
    <w:p>
      <w:r>
        <w:br w:type="page"/>
      </w:r>
    </w:p>
    <w:p>
      <w:pPr>
        <w:pStyle w:val="Heading1"/>
      </w:pPr>
      <w:r>
        <w:t>Table 175</w:t>
      </w:r>
    </w:p>
    <w:p>
      <w:r>
        <w:rPr>
          <w:color w:val="8B0000"/>
        </w:rPr>
        <w:t>Value 6.00 appears 3 times, which is 8.57% of the total.</w:t>
      </w:r>
    </w:p>
    <w:p>
      <w:r>
        <w:t>Updated percentage (including external data): 18.94%.</w:t>
      </w:r>
    </w:p>
    <w:p>
      <w:r>
        <w:rPr>
          <w:color w:val="8B0000"/>
        </w:rPr>
        <w:t>Value 36.00 appears 3 times, which is 8.57% of the total.</w:t>
      </w:r>
    </w:p>
    <w:p>
      <w:r>
        <w:t>Updated percentage (including external data): 19.03%.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rPr>
          <w:color w:val="997800"/>
        </w:rPr>
        <w:t>Values from 1 to 49 that have (0%): [1, 3, 5, 7, 10, 12, 13, 17, 19, 20, 21, 23, 25, 28, 30, 32, 33, 34, 41, 42, 45, 47, 48]</w:t>
      </w:r>
    </w:p>
    <w:p>
      <w:r>
        <w:br w:type="page"/>
      </w:r>
    </w:p>
    <w:p>
      <w:pPr>
        <w:pStyle w:val="Heading1"/>
      </w:pPr>
      <w:r>
        <w:t>Table 176</w:t>
      </w:r>
    </w:p>
    <w:p>
      <w:r>
        <w:rPr>
          <w:color w:val="8B0000"/>
        </w:rPr>
        <w:t>Value 11.00 appears 3 times, which is 8.57% of the total.</w:t>
      </w:r>
    </w:p>
    <w:p>
      <w:r>
        <w:t>Updated percentage (including external data): 17.31%.</w:t>
      </w:r>
    </w:p>
    <w:p>
      <w:r>
        <w:rPr>
          <w:color w:val="8B0000"/>
        </w:rPr>
        <w:t>Value 21.00 appears 3 times, which is 8.57% of the total.</w:t>
      </w:r>
    </w:p>
    <w:p>
      <w:r>
        <w:t>Updated percentage (including external data): 18.00%.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rPr>
          <w:color w:val="997800"/>
        </w:rPr>
        <w:t>Values from 1 to 49 that have (0%): [1, 3, 5, 8, 9, 10, 17, 20, 23, 24, 25, 28, 29, 33, 36, 37, 38, 40, 41, 42, 43, 45, 48]</w:t>
      </w:r>
    </w:p>
    <w:p>
      <w:r>
        <w:br w:type="page"/>
      </w:r>
    </w:p>
    <w:p>
      <w:pPr>
        <w:pStyle w:val="Heading1"/>
      </w:pPr>
      <w:r>
        <w:t>Table 177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rPr>
          <w:color w:val="997800"/>
        </w:rPr>
        <w:t>Values from 1 to 49 that have (0%): [2, 7, 9, 10, 15, 17, 21, 23, 25, 27, 28, 29, 31, 32, 33, 37, 39, 41, 43, 45, 47, 48, 49]</w:t>
      </w:r>
    </w:p>
    <w:p>
      <w:r>
        <w:br w:type="page"/>
      </w:r>
    </w:p>
    <w:p>
      <w:pPr>
        <w:pStyle w:val="Heading1"/>
      </w:pPr>
      <w:r>
        <w:t>Table 178</w:t>
      </w:r>
    </w:p>
    <w:p>
      <w:r>
        <w:rPr>
          <w:color w:val="8B0000"/>
        </w:rPr>
        <w:t>Value 12.00 appears 3 times, which is 8.57% of the total.</w:t>
      </w:r>
    </w:p>
    <w:p>
      <w:r>
        <w:t>Updated percentage (including external data): 19.54%.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47.00 appears 2 times, which is 5.71% of the total.</w:t>
      </w:r>
    </w:p>
    <w:p>
      <w:r>
        <w:t>Updated percentage (including external data): 6.86%.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rPr>
          <w:color w:val="997800"/>
        </w:rPr>
        <w:t>Values from 1 to 49 that have (0%): [3, 4, 5, 6, 9, 10, 11, 13, 14, 16, 17, 18, 26, 30, 34, 37, 38, 41, 45, 46, 48, 49]</w:t>
      </w:r>
    </w:p>
    <w:p>
      <w:r>
        <w:br w:type="page"/>
      </w:r>
    </w:p>
    <w:p>
      <w:pPr>
        <w:pStyle w:val="Heading1"/>
      </w:pPr>
      <w:r>
        <w:t>Table 179</w:t>
      </w:r>
    </w:p>
    <w:p>
      <w:r>
        <w:rPr>
          <w:color w:val="8B0000"/>
        </w:rPr>
        <w:t>Value 1.00 appears 3 times, which is 8.57% of the total.</w:t>
      </w:r>
    </w:p>
    <w:p>
      <w:r>
        <w:t>Updated percentage (including external data): 19.54%.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[3, 5, 6, 8, 9, 11, 13, 14, 15, 16, 18, 21, 22, 25, 27, 28, 35, 37, 38, 41, 44, 45]</w:t>
      </w:r>
    </w:p>
    <w:p>
      <w:r>
        <w:br w:type="page"/>
      </w:r>
    </w:p>
    <w:p>
      <w:pPr>
        <w:pStyle w:val="Heading1"/>
      </w:pPr>
      <w:r>
        <w:t>Table 180</w:t>
      </w:r>
    </w:p>
    <w:p>
      <w:r>
        <w:rPr>
          <w:color w:val="8B0000"/>
        </w:rPr>
        <w:t>Value 48.00 appears 3 times, which is 8.57% of the total.</w:t>
      </w:r>
    </w:p>
    <w:p>
      <w:r>
        <w:t>Updated percentage (including external data): 11.57%.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[2, 5, 10, 11, 12, 15, 16, 17, 18, 21, 24, 25, 27, 28, 29, 35, 36, 38, 39, 43, 44, 45, 47]</w:t>
      </w:r>
    </w:p>
    <w:p>
      <w:r>
        <w:br w:type="page"/>
      </w:r>
    </w:p>
    <w:p>
      <w:pPr>
        <w:pStyle w:val="Heading1"/>
      </w:pPr>
      <w:r>
        <w:t>Table 181</w:t>
      </w:r>
    </w:p>
    <w:p>
      <w:r>
        <w:rPr>
          <w:color w:val="8B0000"/>
        </w:rPr>
        <w:t>Value 28.00 appears 3 times, which is 8.57% of the total.</w:t>
      </w:r>
    </w:p>
    <w:p>
      <w:r>
        <w:t>Updated percentage (including external data): 18.60%.</w:t>
      </w:r>
    </w:p>
    <w:p>
      <w:r>
        <w:rPr>
          <w:color w:val="8B0000"/>
        </w:rPr>
        <w:t>Value 30.00 appears 3 times, which is 8.57% of the total.</w:t>
      </w:r>
    </w:p>
    <w:p>
      <w:r>
        <w:t>Updated percentage (including external data): 18.51%.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rPr>
          <w:color w:val="997800"/>
        </w:rPr>
        <w:t>Values from 1 to 49 that have (0%): [2, 5, 6, 8, 17, 20, 24, 25, 27, 29, 31, 33, 35, 36, 37, 40, 41, 43, 44, 45, 47]</w:t>
      </w:r>
    </w:p>
    <w:p>
      <w:r>
        <w:br w:type="page"/>
      </w:r>
    </w:p>
    <w:p>
      <w:pPr>
        <w:pStyle w:val="Heading1"/>
      </w:pPr>
      <w:r>
        <w:t>Table 182</w:t>
      </w:r>
    </w:p>
    <w:p>
      <w:r>
        <w:rPr>
          <w:color w:val="8B0000"/>
        </w:rPr>
        <w:t>Value 20.00 appears 3 times, which is 8.57% of the total.</w:t>
      </w:r>
    </w:p>
    <w:p>
      <w:r>
        <w:t>Updated percentage (including external data): 18.43%.</w:t>
      </w:r>
    </w:p>
    <w:p>
      <w:r>
        <w:rPr>
          <w:color w:val="8B0000"/>
        </w:rPr>
        <w:t>Value 39.00 appears 3 times, which is 8.57% of the total.</w:t>
      </w:r>
    </w:p>
    <w:p>
      <w:r>
        <w:t>Updated percentage (including external data): 16.71%.</w:t>
      </w:r>
    </w:p>
    <w:p>
      <w:r>
        <w:rPr>
          <w:color w:val="8B0000"/>
        </w:rPr>
        <w:t>Value 9.00 appears 3 times, which is 8.57% of the total.</w:t>
      </w:r>
    </w:p>
    <w:p>
      <w:r>
        <w:t>Updated percentage (including external data): 18.60%.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rPr>
          <w:color w:val="997800"/>
        </w:rPr>
        <w:t>Values from 1 to 49 that have (0%): [1, 5, 6, 7, 10, 11, 13, 14, 16, 17, 18, 19, 23, 24, 25, 26, 27, 29, 34, 37, 40, 41, 42, 45, 48, 49]</w:t>
      </w:r>
    </w:p>
    <w:p>
      <w:r>
        <w:br w:type="page"/>
      </w:r>
    </w:p>
    <w:p>
      <w:pPr>
        <w:pStyle w:val="Heading1"/>
      </w:pPr>
      <w:r>
        <w:t>Table 183</w:t>
      </w:r>
    </w:p>
    <w:p>
      <w:r>
        <w:rPr>
          <w:color w:val="8B0000"/>
        </w:rPr>
        <w:t>Value 33.00 appears 4 times, which is 11.43% of the total.</w:t>
      </w:r>
    </w:p>
    <w:p>
      <w:r>
        <w:t>Updated percentage (including external data): 22.29%.</w:t>
      </w:r>
    </w:p>
    <w:p>
      <w:r>
        <w:rPr>
          <w:color w:val="8B0000"/>
        </w:rPr>
        <w:t>Value 25.00 appears 3 times, which is 8.57% of the total.</w:t>
      </w:r>
    </w:p>
    <w:p>
      <w:r>
        <w:t>Updated percentage (including external data): 16.46%.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47.00 appears 2 times, which is 5.71% of the total.</w:t>
      </w:r>
    </w:p>
    <w:p>
      <w:r>
        <w:t>Updated percentage (including external data): 6.86%.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rPr>
          <w:color w:val="997800"/>
        </w:rPr>
        <w:t>Values from 1 to 49 that have (0%): [1, 2, 3, 5, 7, 12, 16, 19, 20, 21, 22, 23, 26, 27, 35, 36, 37, 39, 40, 42, 43, 44, 46, 48]</w:t>
      </w:r>
    </w:p>
    <w:p>
      <w:r>
        <w:br w:type="page"/>
      </w:r>
    </w:p>
    <w:p>
      <w:pPr>
        <w:pStyle w:val="Heading1"/>
      </w:pPr>
      <w:r>
        <w:t>Table 184</w:t>
      </w:r>
    </w:p>
    <w:p>
      <w:r>
        <w:rPr>
          <w:color w:val="8B0000"/>
        </w:rPr>
        <w:t>Value 49.00 appears 4 times, which is 11.43% of the total.</w:t>
      </w:r>
    </w:p>
    <w:p>
      <w:r>
        <w:t>Updated percentage (including external data): 15.66%.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46.00 appears 2 times, which is 5.71% of the total.</w:t>
      </w:r>
    </w:p>
    <w:p>
      <w:r>
        <w:t>Updated percentage (including external data): 7.77%.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rPr>
          <w:color w:val="997800"/>
        </w:rPr>
        <w:t>Values from 1 to 49 that have (0%): [1, 2, 4, 6, 9, 11, 12, 15, 19, 24, 25, 26, 28, 30, 32, 33, 34, 36, 38, 41, 42, 44, 45, 47, 48]</w:t>
      </w:r>
    </w:p>
    <w:p>
      <w:r>
        <w:br w:type="page"/>
      </w:r>
    </w:p>
    <w:p>
      <w:pPr>
        <w:pStyle w:val="Heading1"/>
      </w:pPr>
      <w:r>
        <w:t>Table 185</w:t>
      </w:r>
    </w:p>
    <w:p>
      <w:r>
        <w:rPr>
          <w:color w:val="8B0000"/>
        </w:rPr>
        <w:t>Value 21.00 appears 3 times, which is 8.57% of the total.</w:t>
      </w:r>
    </w:p>
    <w:p>
      <w:r>
        <w:t>Updated percentage (including external data): 18.00%.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rPr>
          <w:color w:val="997800"/>
        </w:rPr>
        <w:t>Values from 1 to 49 that have (0%): [1, 5, 8, 12, 15, 18, 25, 27, 28, 29, 30, 31, 33, 36, 38, 43, 44, 45, 46, 47]</w:t>
      </w:r>
    </w:p>
    <w:p>
      <w:r>
        <w:br w:type="page"/>
      </w:r>
    </w:p>
    <w:p>
      <w:pPr>
        <w:pStyle w:val="Heading1"/>
      </w:pPr>
      <w:r>
        <w:t>Table 186</w:t>
      </w:r>
    </w:p>
    <w:p>
      <w:r>
        <w:rPr>
          <w:color w:val="8B0000"/>
        </w:rPr>
        <w:t>Value 33.00 appears 3 times, which is 8.57% of the total.</w:t>
      </w:r>
    </w:p>
    <w:p>
      <w:r>
        <w:t>Updated percentage (including external data): 16.71%.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rPr>
          <w:color w:val="997800"/>
        </w:rPr>
        <w:t>Values from 1 to 49 that have (0%): [8, 9, 10, 12, 14, 15, 16, 19, 25, 26, 27, 30, 31, 32, 34, 35, 38, 39, 42, 46, 47]</w:t>
      </w:r>
    </w:p>
    <w:p>
      <w:r>
        <w:br w:type="page"/>
      </w:r>
    </w:p>
    <w:p>
      <w:pPr>
        <w:pStyle w:val="Heading1"/>
      </w:pPr>
      <w:r>
        <w:t>Table 187</w:t>
      </w:r>
    </w:p>
    <w:p>
      <w:r>
        <w:rPr>
          <w:color w:val="8B0000"/>
        </w:rPr>
        <w:t>Value 35.00 appears 3 times, which is 8.57% of the total.</w:t>
      </w:r>
    </w:p>
    <w:p>
      <w:r>
        <w:t>Updated percentage (including external data): 16.63%.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46.00 appears 2 times, which is 5.71% of the total.</w:t>
      </w:r>
    </w:p>
    <w:p>
      <w:r>
        <w:t>Updated percentage (including external data): 7.77%.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rPr>
          <w:color w:val="997800"/>
        </w:rPr>
        <w:t>Values from 1 to 49 that have (0%): [1, 2, 4, 5, 6, 8, 12, 13, 19, 24, 25, 26, 29, 30, 34, 39, 40, 42, 44, 45, 48, 49]</w:t>
      </w:r>
    </w:p>
    <w:p>
      <w:r>
        <w:br w:type="page"/>
      </w:r>
    </w:p>
    <w:p>
      <w:pPr>
        <w:pStyle w:val="Heading1"/>
      </w:pPr>
      <w:r>
        <w:t>Table 188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rPr>
          <w:color w:val="997800"/>
        </w:rPr>
        <w:t>Values from 1 to 49 that have (0%): [1, 3, 7, 9, 10, 13, 14, 15, 16, 18, 22, 23, 28, 30, 35, 38, 41, 42, 45, 47]</w:t>
      </w:r>
    </w:p>
    <w:p>
      <w:r>
        <w:br w:type="page"/>
      </w:r>
    </w:p>
    <w:p>
      <w:pPr>
        <w:pStyle w:val="Heading1"/>
      </w:pPr>
      <w:r>
        <w:t>Table 189</w:t>
      </w:r>
    </w:p>
    <w:p>
      <w:r>
        <w:rPr>
          <w:color w:val="8B0000"/>
        </w:rPr>
        <w:t>Value 46.00 appears 4 times, which is 11.43% of the total.</w:t>
      </w:r>
    </w:p>
    <w:p>
      <w:r>
        <w:t>Updated percentage (including external data): 15.54%.</w:t>
      </w:r>
    </w:p>
    <w:p>
      <w:r>
        <w:rPr>
          <w:color w:val="8B0000"/>
        </w:rPr>
        <w:t>Value 44.00 appears 3 times, which is 8.57% of the total.</w:t>
      </w:r>
    </w:p>
    <w:p>
      <w:r>
        <w:t>Updated percentage (including external data): 18.77%.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rPr>
          <w:color w:val="997800"/>
        </w:rPr>
        <w:t>Values from 1 to 49 that have (0%): [4, 6, 7, 8, 10, 12, 13, 15, 16, 17, 20, 21, 22, 23, 25, 26, 27, 29, 30, 32, 33, 38, 45, 49]</w:t>
      </w:r>
    </w:p>
    <w:p>
      <w:r>
        <w:br w:type="page"/>
      </w:r>
    </w:p>
    <w:p>
      <w:pPr>
        <w:pStyle w:val="Heading1"/>
      </w:pPr>
      <w:r>
        <w:t>Table 190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rPr>
          <w:color w:val="997800"/>
        </w:rPr>
        <w:t>Values from 1 to 49 that have (0%): [4, 5, 6, 13, 14, 15, 16, 19, 20, 21, 22, 23, 24, 25, 29, 31, 32, 34, 38, 39, 42, 44, 45]</w:t>
      </w:r>
    </w:p>
    <w:p>
      <w:r>
        <w:br w:type="page"/>
      </w:r>
    </w:p>
    <w:p>
      <w:pPr>
        <w:pStyle w:val="Heading1"/>
      </w:pPr>
      <w:r>
        <w:t>Table 191</w:t>
      </w:r>
    </w:p>
    <w:p>
      <w:r>
        <w:rPr>
          <w:color w:val="8B0000"/>
        </w:rPr>
        <w:t>Value 28.00 appears 3 times, which is 8.57% of the total.</w:t>
      </w:r>
    </w:p>
    <w:p>
      <w:r>
        <w:t>Updated percentage (including external data): 18.60%.</w:t>
      </w:r>
    </w:p>
    <w:p>
      <w:r>
        <w:rPr>
          <w:color w:val="8B0000"/>
        </w:rPr>
        <w:t>Value 48.00 appears 3 times, which is 8.57% of the total.</w:t>
      </w:r>
    </w:p>
    <w:p>
      <w:r>
        <w:t>Updated percentage (including external data): 11.57%.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[2, 3, 4, 9, 12, 15, 18, 20, 21, 24, 26, 30, 32, 34, 35, 37, 38, 40, 42, 43, 44, 46]</w:t>
      </w:r>
    </w:p>
    <w:p>
      <w:r>
        <w:br w:type="page"/>
      </w:r>
    </w:p>
    <w:p>
      <w:pPr>
        <w:pStyle w:val="Heading1"/>
      </w:pPr>
      <w:r>
        <w:t>Table 192</w:t>
      </w:r>
    </w:p>
    <w:p>
      <w:r>
        <w:rPr>
          <w:color w:val="8B0000"/>
        </w:rPr>
        <w:t>Value 25.00 appears 3 times, which is 8.57% of the total.</w:t>
      </w:r>
    </w:p>
    <w:p>
      <w:r>
        <w:t>Updated percentage (including external data): 16.46%.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rPr>
          <w:color w:val="997800"/>
        </w:rPr>
        <w:t>Values from 1 to 49 that have (0%): [2, 5, 9, 10, 13, 14, 17, 19, 21, 23, 24, 30, 33, 34, 37, 38, 39, 42, 43, 44, 46, 48]</w:t>
      </w:r>
    </w:p>
    <w:p>
      <w:r>
        <w:br w:type="page"/>
      </w:r>
    </w:p>
    <w:p>
      <w:pPr>
        <w:pStyle w:val="Heading1"/>
      </w:pPr>
      <w:r>
        <w:t>Table 193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47.00 appears 2 times, which is 5.71% of the total.</w:t>
      </w:r>
    </w:p>
    <w:p>
      <w:r>
        <w:t>Updated percentage (including external data): 6.86%.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rPr>
          <w:color w:val="997800"/>
        </w:rPr>
        <w:t>Values from 1 to 49 that have (0%): [2, 4, 6, 7, 11, 17, 18, 21, 22, 23, 29, 32, 34, 36, 37, 40, 42, 43, 44, 45, 46, 48]</w:t>
      </w:r>
    </w:p>
    <w:p>
      <w:r>
        <w:br w:type="page"/>
      </w:r>
    </w:p>
    <w:p>
      <w:pPr>
        <w:pStyle w:val="Heading1"/>
      </w:pPr>
      <w:r>
        <w:t>Table 194</w:t>
      </w:r>
    </w:p>
    <w:p>
      <w:r>
        <w:rPr>
          <w:color w:val="8B0000"/>
        </w:rPr>
        <w:t>Value 23.00 appears 3 times, which is 8.57% of the total.</w:t>
      </w:r>
    </w:p>
    <w:p>
      <w:r>
        <w:t>Updated percentage (including external data): 18.94%.</w:t>
      </w:r>
    </w:p>
    <w:p>
      <w:r>
        <w:rPr>
          <w:color w:val="8B0000"/>
        </w:rPr>
        <w:t>Value 5.00 appears 3 times, which is 8.57% of the total.</w:t>
      </w:r>
    </w:p>
    <w:p>
      <w:r>
        <w:t>Updated percentage (including external data): 17.74%.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rPr>
          <w:color w:val="997800"/>
        </w:rPr>
        <w:t>Values from 1 to 49 that have (0%): [2, 4, 6, 15, 17, 20, 21, 26, 27, 28, 30, 31, 34, 35, 36, 37, 39, 40, 43, 44, 45, 46, 47, 49]</w:t>
      </w:r>
    </w:p>
    <w:p>
      <w:r>
        <w:br w:type="page"/>
      </w:r>
    </w:p>
    <w:p>
      <w:pPr>
        <w:pStyle w:val="Heading1"/>
      </w:pPr>
      <w:r>
        <w:t>Table 195</w:t>
      </w:r>
    </w:p>
    <w:p>
      <w:r>
        <w:rPr>
          <w:color w:val="8B0000"/>
        </w:rPr>
        <w:t>Value 8.00 appears 3 times, which is 8.57% of the total.</w:t>
      </w:r>
    </w:p>
    <w:p>
      <w:r>
        <w:t>Updated percentage (including external data): 18.94%.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rPr>
          <w:color w:val="997800"/>
        </w:rPr>
        <w:t>Values from 1 to 49 that have (0%): [3, 4, 5, 9, 13, 14, 16, 17, 22, 24, 28, 29, 30, 32, 35, 39, 42, 43, 44, 46, 47, 49]</w:t>
      </w:r>
    </w:p>
    <w:p>
      <w:r>
        <w:br w:type="page"/>
      </w:r>
    </w:p>
    <w:p>
      <w:pPr>
        <w:pStyle w:val="Heading1"/>
      </w:pPr>
      <w:r>
        <w:t>Table 196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46.00 appears 2 times, which is 5.71% of the total.</w:t>
      </w:r>
    </w:p>
    <w:p>
      <w:r>
        <w:t>Updated percentage (including external data): 7.77%.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48.00 appears 2 times, which is 5.71% of the total.</w:t>
      </w:r>
    </w:p>
    <w:p>
      <w:r>
        <w:t>Updated percentage (including external data): 7.71%.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[1, 5, 8, 11, 12, 14, 15, 16, 20, 22, 23, 26, 29, 31, 33, 35, 36, 38, 39, 41, 44, 45, 47]</w:t>
      </w:r>
    </w:p>
    <w:p>
      <w:r>
        <w:br w:type="page"/>
      </w:r>
    </w:p>
    <w:p>
      <w:pPr>
        <w:pStyle w:val="Heading1"/>
      </w:pPr>
      <w:r>
        <w:t>Table 197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rPr>
          <w:color w:val="997800"/>
        </w:rPr>
        <w:t>Values from 1 to 49 that have (0%): [3, 4, 10, 11, 16, 17, 19, 20, 22, 23, 25, 27, 28, 36, 39, 40, 41, 43, 45, 46, 47, 48]</w:t>
      </w:r>
    </w:p>
    <w:p>
      <w:r>
        <w:br w:type="page"/>
      </w:r>
    </w:p>
    <w:p>
      <w:pPr>
        <w:pStyle w:val="Heading1"/>
      </w:pPr>
      <w:r>
        <w:t>Table 198</w:t>
      </w:r>
    </w:p>
    <w:p>
      <w:r>
        <w:rPr>
          <w:color w:val="8B0000"/>
        </w:rPr>
        <w:t>Value 20.00 appears 3 times, which is 8.57% of the total.</w:t>
      </w:r>
    </w:p>
    <w:p>
      <w:r>
        <w:t>Updated percentage (including external data): 18.43%.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46.00 appears 2 times, which is 5.71% of the total.</w:t>
      </w:r>
    </w:p>
    <w:p>
      <w:r>
        <w:t>Updated percentage (including external data): 7.77%.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rPr>
          <w:color w:val="997800"/>
        </w:rPr>
        <w:t>Values from 1 to 49 that have (0%): [1, 2, 4, 6, 8, 10, 12, 17, 19, 23, 24, 25, 30, 31, 32, 34, 37, 40, 42, 43, 44, 45]</w:t>
      </w:r>
    </w:p>
    <w:p>
      <w:r>
        <w:br w:type="page"/>
      </w:r>
    </w:p>
    <w:p>
      <w:pPr>
        <w:pStyle w:val="Heading1"/>
      </w:pPr>
      <w:r>
        <w:t>Table 199</w:t>
      </w:r>
    </w:p>
    <w:p>
      <w:r>
        <w:rPr>
          <w:color w:val="8B0000"/>
        </w:rPr>
        <w:t>Value 31.00 appears 3 times, which is 8.57% of the total.</w:t>
      </w:r>
    </w:p>
    <w:p>
      <w:r>
        <w:t>Updated percentage (including external data): 19.89%.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rPr>
          <w:color w:val="997800"/>
        </w:rPr>
        <w:t>Values from 1 to 49 that have (0%): [1, 2, 4, 7, 10, 11, 12, 15, 16, 21, 22, 23, 27, 30, 33, 34, 37, 39, 40, 44, 45, 47, 48]</w:t>
      </w:r>
    </w:p>
    <w:p>
      <w:r>
        <w:br w:type="page"/>
      </w:r>
    </w:p>
    <w:p>
      <w:pPr>
        <w:pStyle w:val="Heading1"/>
      </w:pPr>
      <w:r>
        <w:t>Table 200</w:t>
      </w:r>
    </w:p>
    <w:p>
      <w:r>
        <w:rPr>
          <w:color w:val="8B0000"/>
        </w:rPr>
        <w:t>Value 8.00 appears 3 times, which is 8.57% of the total.</w:t>
      </w:r>
    </w:p>
    <w:p>
      <w:r>
        <w:t>Updated percentage (including external data): 18.94%.</w:t>
      </w:r>
    </w:p>
    <w:p>
      <w:r>
        <w:rPr>
          <w:color w:val="8B0000"/>
        </w:rPr>
        <w:t>Value 17.00 appears 3 times, which is 8.57% of the total.</w:t>
      </w:r>
    </w:p>
    <w:p>
      <w:r>
        <w:t>Updated percentage (including external data): 19.03%.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rPr>
          <w:color w:val="997800"/>
        </w:rPr>
        <w:t>Values from 1 to 49 that have (0%): [1, 2, 4, 5, 9, 11, 12, 13, 16, 18, 25, 27, 28, 29, 30, 31, 34, 37, 38, 39, 40, 42, 44, 46, 49]</w:t>
      </w:r>
    </w:p>
    <w:p>
      <w:r>
        <w:br w:type="page"/>
      </w:r>
    </w:p>
    <w:p>
      <w:pPr>
        <w:pStyle w:val="Heading1"/>
      </w:pPr>
      <w:r>
        <w:t>Table 201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46.00 appears 2 times, which is 5.71% of the total.</w:t>
      </w:r>
    </w:p>
    <w:p>
      <w:r>
        <w:t>Updated percentage (including external data): 7.77%.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rPr>
          <w:color w:val="997800"/>
        </w:rPr>
        <w:t>Values from 1 to 49 that have (0%): [3, 5, 8, 10, 13, 20, 21, 23, 24, 26, 29, 32, 33, 34, 35, 38, 39, 41, 43, 44, 49]</w:t>
      </w:r>
    </w:p>
    <w:p>
      <w:r>
        <w:br w:type="page"/>
      </w:r>
    </w:p>
    <w:p>
      <w:pPr>
        <w:pStyle w:val="Heading1"/>
      </w:pPr>
      <w:r>
        <w:t>Table 202</w:t>
      </w:r>
    </w:p>
    <w:p>
      <w:r>
        <w:rPr>
          <w:color w:val="8B0000"/>
        </w:rPr>
        <w:t>Value 3.00 appears 3 times, which is 8.57% of the total.</w:t>
      </w:r>
    </w:p>
    <w:p>
      <w:r>
        <w:t>Updated percentage (including external data): 16.54%.</w:t>
      </w:r>
    </w:p>
    <w:p>
      <w:r>
        <w:rPr>
          <w:color w:val="8B0000"/>
        </w:rPr>
        <w:t>Value 6.00 appears 3 times, which is 8.57% of the total.</w:t>
      </w:r>
    </w:p>
    <w:p>
      <w:r>
        <w:t>Updated percentage (including external data): 18.94%.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rPr>
          <w:color w:val="997800"/>
        </w:rPr>
        <w:t>Values from 1 to 49 that have (0%): [1, 5, 7, 8, 9, 10, 14, 15, 16, 17, 20, 23, 26, 27, 28, 30, 33, 34, 36, 37, 38, 39, 41, 44, 47]</w:t>
      </w:r>
    </w:p>
    <w:p>
      <w:r>
        <w:br w:type="page"/>
      </w:r>
    </w:p>
    <w:p>
      <w:pPr>
        <w:pStyle w:val="Heading1"/>
      </w:pPr>
      <w:r>
        <w:t>Table 203</w:t>
      </w:r>
    </w:p>
    <w:p>
      <w:r>
        <w:rPr>
          <w:color w:val="8B0000"/>
        </w:rPr>
        <w:t>Value 45.00 appears 3 times, which is 8.57% of the total.</w:t>
      </w:r>
    </w:p>
    <w:p>
      <w:r>
        <w:t>Updated percentage (including external data): 16.54%.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47.00 appears 2 times, which is 5.71% of the total.</w:t>
      </w:r>
    </w:p>
    <w:p>
      <w:r>
        <w:t>Updated percentage (including external data): 6.86%.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rPr>
          <w:color w:val="997800"/>
        </w:rPr>
        <w:t>Values from 1 to 49 that have (0%): [2, 4, 8, 9, 13, 16, 17, 18, 20, 22, 24, 25, 27, 28, 32, 34, 35, 36, 37, 42, 44, 46, 48]</w:t>
      </w:r>
    </w:p>
    <w:p>
      <w:r>
        <w:br w:type="page"/>
      </w:r>
    </w:p>
    <w:p>
      <w:pPr>
        <w:pStyle w:val="Heading1"/>
      </w:pPr>
      <w:r>
        <w:t>Table 204</w:t>
      </w:r>
    </w:p>
    <w:p>
      <w:r>
        <w:rPr>
          <w:color w:val="8B0000"/>
        </w:rPr>
        <w:t>Value 20.00 appears 3 times, which is 8.57% of the total.</w:t>
      </w:r>
    </w:p>
    <w:p>
      <w:r>
        <w:t>Updated percentage (including external data): 18.43%.</w:t>
      </w:r>
    </w:p>
    <w:p>
      <w:r>
        <w:rPr>
          <w:color w:val="8B0000"/>
        </w:rPr>
        <w:t>Value 47.00 appears 3 times, which is 8.57% of the total.</w:t>
      </w:r>
    </w:p>
    <w:p>
      <w:r>
        <w:t>Updated percentage (including external data): 10.29%.</w:t>
      </w:r>
    </w:p>
    <w:p>
      <w:r>
        <w:rPr>
          <w:color w:val="8B0000"/>
        </w:rPr>
        <w:t>Value 44.00 appears 3 times, which is 8.57% of the total.</w:t>
      </w:r>
    </w:p>
    <w:p>
      <w:r>
        <w:t>Updated percentage (including external data): 18.77%.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[1, 4, 6, 8, 16, 17, 18, 21, 22, 23, 25, 26, 29, 30, 31, 32, 33, 34, 37, 40, 43, 45, 46, 48, 49]</w:t>
      </w:r>
    </w:p>
    <w:p>
      <w:r>
        <w:br w:type="page"/>
      </w:r>
    </w:p>
    <w:p>
      <w:pPr>
        <w:pStyle w:val="Heading1"/>
      </w:pPr>
      <w:r>
        <w:t>Table 205</w:t>
      </w:r>
    </w:p>
    <w:p>
      <w:r>
        <w:rPr>
          <w:color w:val="8B0000"/>
        </w:rPr>
        <w:t>Value 22.00 appears 3 times, which is 8.57% of the total.</w:t>
      </w:r>
    </w:p>
    <w:p>
      <w:r>
        <w:t>Updated percentage (including external data): 20.40%.</w:t>
      </w:r>
    </w:p>
    <w:p>
      <w:r>
        <w:rPr>
          <w:color w:val="8B0000"/>
        </w:rPr>
        <w:t>Value 36.00 appears 3 times, which is 8.57% of the total.</w:t>
      </w:r>
    </w:p>
    <w:p>
      <w:r>
        <w:t>Updated percentage (including external data): 19.03%.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rPr>
          <w:color w:val="997800"/>
        </w:rPr>
        <w:t>Values from 1 to 49 that have (0%): [3, 7, 9, 10, 11, 16, 20, 21, 25, 27, 28, 30, 34, 35, 38, 40, 41, 43, 44, 48, 49]</w:t>
      </w:r>
    </w:p>
    <w:p>
      <w:r>
        <w:br w:type="page"/>
      </w:r>
    </w:p>
    <w:p>
      <w:pPr>
        <w:pStyle w:val="Heading1"/>
      </w:pPr>
      <w:r>
        <w:t>Table 206</w:t>
      </w:r>
    </w:p>
    <w:p>
      <w:r>
        <w:rPr>
          <w:color w:val="8B0000"/>
        </w:rPr>
        <w:t>Value 31.00 appears 3 times, which is 8.57% of the total.</w:t>
      </w:r>
    </w:p>
    <w:p>
      <w:r>
        <w:t>Updated percentage (including external data): 19.89%.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rPr>
          <w:color w:val="997800"/>
        </w:rPr>
        <w:t>Values from 1 to 49 that have (0%): [1, 3, 4, 7, 9, 11, 13, 14, 16, 17, 19, 21, 22, 28, 32, 33, 34, 35, 37, 42, 43, 44]</w:t>
      </w:r>
    </w:p>
    <w:p>
      <w:r>
        <w:br w:type="page"/>
      </w:r>
    </w:p>
    <w:p>
      <w:pPr>
        <w:pStyle w:val="Heading1"/>
      </w:pPr>
      <w:r>
        <w:t>Table 207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rPr>
          <w:color w:val="997800"/>
        </w:rPr>
        <w:t>Values from 1 to 49 that have (0%): [4, 6, 8, 10, 11, 12, 14, 17, 18, 19, 23, 26, 28, 29, 30, 39, 40, 42, 44, 45, 49]</w:t>
      </w:r>
    </w:p>
    <w:p>
      <w:r>
        <w:br w:type="page"/>
      </w:r>
    </w:p>
    <w:p>
      <w:pPr>
        <w:pStyle w:val="Heading1"/>
      </w:pPr>
      <w:r>
        <w:t>Table 208</w:t>
      </w:r>
    </w:p>
    <w:p>
      <w:r>
        <w:rPr>
          <w:color w:val="8B0000"/>
        </w:rPr>
        <w:t>Value 1.00 appears 3 times, which is 8.57% of the total.</w:t>
      </w:r>
    </w:p>
    <w:p>
      <w:r>
        <w:t>Updated percentage (including external data): 19.54%.</w:t>
      </w:r>
    </w:p>
    <w:p>
      <w:r>
        <w:rPr>
          <w:color w:val="8B0000"/>
        </w:rPr>
        <w:t>Value 42.00 appears 3 times, which is 8.57% of the total.</w:t>
      </w:r>
    </w:p>
    <w:p>
      <w:r>
        <w:t>Updated percentage (including external data): 16.71%.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rPr>
          <w:color w:val="997800"/>
        </w:rPr>
        <w:t>Values from 1 to 49 that have (0%): [2, 3, 6, 7, 8, 14, 16, 17, 20, 22, 23, 26, 28, 29, 33, 34, 35, 36, 37, 39, 40, 41, 43, 45]</w:t>
      </w:r>
    </w:p>
    <w:p>
      <w:r>
        <w:br w:type="page"/>
      </w:r>
    </w:p>
    <w:p>
      <w:pPr>
        <w:pStyle w:val="Heading1"/>
      </w:pPr>
      <w:r>
        <w:t>Table 209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46.00 appears 2 times, which is 5.71% of the total.</w:t>
      </w:r>
    </w:p>
    <w:p>
      <w:r>
        <w:t>Updated percentage (including external data): 7.77%.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rPr>
          <w:color w:val="997800"/>
        </w:rPr>
        <w:t>Values from 1 to 49 that have (0%): [2, 3, 4, 8, 9, 11, 13, 14, 15, 18, 20, 25, 27, 32, 34, 36, 41, 42, 43, 44, 48, 49]</w:t>
      </w:r>
    </w:p>
    <w:p>
      <w:r>
        <w:br w:type="page"/>
      </w:r>
    </w:p>
    <w:p>
      <w:pPr>
        <w:pStyle w:val="Heading1"/>
      </w:pPr>
      <w:r>
        <w:t>Table 210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49.00 appears 2 times, which is 5.71% of the total.</w:t>
      </w:r>
    </w:p>
    <w:p>
      <w:r>
        <w:t>Updated percentage (including external data): 7.83%.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46.00 appears 1 times, which is 2.86% of the total.</w:t>
      </w:r>
    </w:p>
    <w:p>
      <w:r>
        <w:t>Updated percentage (including external data): 3.89%.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rPr>
          <w:color w:val="997800"/>
        </w:rPr>
        <w:t>Values from 1 to 49 that have (0%): [1, 7, 12, 13, 21, 22, 26, 29, 30, 31, 32, 33, 34, 37, 38, 39, 41, 42, 45, 47, 48]</w:t>
      </w:r>
    </w:p>
    <w:p>
      <w:r>
        <w:br w:type="page"/>
      </w:r>
    </w:p>
    <w:p>
      <w:pPr>
        <w:pStyle w:val="Heading1"/>
      </w:pPr>
      <w:r>
        <w:t>Table 211</w:t>
      </w:r>
    </w:p>
    <w:p>
      <w:r>
        <w:rPr>
          <w:color w:val="8B0000"/>
        </w:rPr>
        <w:t>Value 42.00 appears 3 times, which is 8.57% of the total.</w:t>
      </w:r>
    </w:p>
    <w:p>
      <w:r>
        <w:t>Updated percentage (including external data): 16.71%.</w:t>
      </w:r>
    </w:p>
    <w:p>
      <w:r>
        <w:rPr>
          <w:color w:val="8B0000"/>
        </w:rPr>
        <w:t>Value 38.00 appears 3 times, which is 8.57% of the total.</w:t>
      </w:r>
    </w:p>
    <w:p>
      <w:r>
        <w:t>Updated percentage (including external data): 17.06%.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46.00 appears 2 times, which is 5.71% of the total.</w:t>
      </w:r>
    </w:p>
    <w:p>
      <w:r>
        <w:t>Updated percentage (including external data): 7.77%.</w:t>
      </w:r>
    </w:p>
    <w:p>
      <w:r>
        <w:rPr>
          <w:color w:val="FF0000"/>
        </w:rPr>
        <w:t>Value 47.00 appears 2 times, which is 5.71% of the total.</w:t>
      </w:r>
    </w:p>
    <w:p>
      <w:r>
        <w:t>Updated percentage (including external data): 6.86%.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rPr>
          <w:color w:val="997800"/>
        </w:rPr>
        <w:t>Values from 1 to 49 that have (0%): [1, 3, 4, 6, 8, 10, 11, 13, 14, 15, 17, 18, 21, 25, 28, 30, 35, 36, 37, 43, 48, 49]</w:t>
      </w:r>
    </w:p>
    <w:p>
      <w:r>
        <w:br w:type="page"/>
      </w:r>
    </w:p>
    <w:p>
      <w:pPr>
        <w:pStyle w:val="Heading1"/>
      </w:pPr>
      <w:r>
        <w:t>Table 212</w:t>
      </w:r>
    </w:p>
    <w:p>
      <w:r>
        <w:rPr>
          <w:color w:val="8B0000"/>
        </w:rPr>
        <w:t>Value 28.00 appears 3 times, which is 8.57% of the total.</w:t>
      </w:r>
    </w:p>
    <w:p>
      <w:r>
        <w:t>Updated percentage (including external data): 18.60%.</w:t>
      </w:r>
    </w:p>
    <w:p>
      <w:r>
        <w:rPr>
          <w:color w:val="8B0000"/>
        </w:rPr>
        <w:t>Value 34.00 appears 3 times, which is 8.57% of the total.</w:t>
      </w:r>
    </w:p>
    <w:p>
      <w:r>
        <w:t>Updated percentage (including external data): 17.74%.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49.00 appears 1 times, which is 2.86% of the total.</w:t>
      </w:r>
    </w:p>
    <w:p>
      <w:r>
        <w:t>Updated percentage (including external data): 3.91%.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48.00 appears 1 times, which is 2.86% of the total.</w:t>
      </w:r>
    </w:p>
    <w:p>
      <w:r>
        <w:t>Updated percentage (including external data): 3.86%.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47.00 appears 1 times, which is 2.86% of the total.</w:t>
      </w:r>
    </w:p>
    <w:p>
      <w:r>
        <w:t>Updated percentage (including external data): 3.43%.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rPr>
          <w:color w:val="997800"/>
        </w:rPr>
        <w:t>Values from 1 to 49 that have (0%): [1, 2, 3, 6, 7, 10, 13, 14, 16, 18, 20, 23, 24, 26, 27, 29, 30, 36, 37, 38, 39, 42, 46]</w:t>
      </w:r>
    </w:p>
    <w:p>
      <w:r>
        <w:br w:type="page"/>
      </w:r>
    </w:p>
    <w:p>
      <w:pPr>
        <w:pStyle w:val="Heading1"/>
      </w:pPr>
      <w:r>
        <w:t>Table 213</w:t>
      </w:r>
    </w:p>
    <w:p>
      <w:r>
        <w:rPr>
          <w:color w:val="8B0000"/>
        </w:rPr>
        <w:t>Value 12.00 appears 3 times, which is 8.57% of the total.</w:t>
      </w:r>
    </w:p>
    <w:p>
      <w:r>
        <w:t>Updated percentage (including external data): 19.54%.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rPr>
          <w:color w:val="997800"/>
        </w:rPr>
        <w:t>Values from 1 to 49 that have (0%): [2, 3, 4, 11, 14, 16, 19, 20, 23, 24, 30, 32, 35, 38, 39, 42, 43, 44, 46, 47, 48, 49]</w:t>
      </w:r>
    </w:p>
    <w:p>
      <w:r>
        <w:br w:type="page"/>
      </w:r>
    </w:p>
    <w:p>
      <w:pPr>
        <w:pStyle w:val="Heading1"/>
      </w:pPr>
      <w:r>
        <w:t>Table 214</w:t>
      </w:r>
    </w:p>
    <w:p>
      <w:r>
        <w:rPr>
          <w:color w:val="8B0000"/>
        </w:rPr>
        <w:t>Value 42.00 appears 3 times, which is 8.57% of the total.</w:t>
      </w:r>
    </w:p>
    <w:p>
      <w:r>
        <w:t>Updated percentage (including external data): 16.71%.</w:t>
      </w:r>
    </w:p>
    <w:p>
      <w:r>
        <w:rPr>
          <w:color w:val="8B0000"/>
        </w:rPr>
        <w:t>Value 30.00 appears 3 times, which is 8.57% of the total.</w:t>
      </w:r>
    </w:p>
    <w:p>
      <w:r>
        <w:t>Updated percentage (including external data): 18.51%.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rPr>
          <w:color w:val="997800"/>
        </w:rPr>
        <w:t>Values from 1 to 49 that have (0%): [1, 4, 7, 8, 9, 11, 12, 24, 25, 26, 28, 29, 32, 34, 35, 38, 40, 43, 44, 45, 46, 47, 48, 49]</w:t>
      </w:r>
    </w:p>
    <w:p>
      <w:r>
        <w:br w:type="page"/>
      </w:r>
    </w:p>
    <w:p>
      <w:pPr>
        <w:pStyle w:val="Heading1"/>
      </w:pPr>
      <w:r>
        <w:t>Table 215</w:t>
      </w:r>
    </w:p>
    <w:p>
      <w:r>
        <w:rPr>
          <w:color w:val="8B0000"/>
        </w:rPr>
        <w:t>Value 19.00 appears 3 times, which is 8.57% of the total.</w:t>
      </w:r>
    </w:p>
    <w:p>
      <w:r>
        <w:t>Updated percentage (including external data): 16.71%.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rPr>
          <w:color w:val="997800"/>
        </w:rPr>
        <w:t>Values from 1 to 49 that have (0%): [1, 2, 5, 6, 7, 12, 15, 22, 23, 25, 26, 27, 28, 29, 30, 31, 33, 34, 35, 36, 38, 41, 45, 46, 47, 48, 49]</w:t>
      </w:r>
    </w:p>
    <w:p>
      <w:r>
        <w:br w:type="page"/>
      </w:r>
    </w:p>
    <w:p>
      <w:pPr>
        <w:pStyle w:val="Heading1"/>
      </w:pPr>
      <w:r>
        <w:t>Table 216</w:t>
      </w:r>
    </w:p>
    <w:p>
      <w:r>
        <w:rPr>
          <w:color w:val="8B0000"/>
        </w:rPr>
        <w:t>Value 3.00 appears 3 times, which is 8.57% of the total.</w:t>
      </w:r>
    </w:p>
    <w:p>
      <w:r>
        <w:t>Updated percentage (including external data): 16.54%.</w:t>
      </w:r>
    </w:p>
    <w:p>
      <w:r>
        <w:rPr>
          <w:color w:val="8B0000"/>
        </w:rPr>
        <w:t>Value 17.00 appears 3 times, which is 8.57% of the total.</w:t>
      </w:r>
    </w:p>
    <w:p>
      <w:r>
        <w:t>Updated percentage (including external data): 19.03%.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[2, 5, 6, 10, 11, 12, 13, 14, 20, 21, 22, 23, 26, 27, 29, 35, 36, 38, 39, 43, 45, 46, 47, 48, 49]</w:t>
      </w:r>
    </w:p>
    <w:p>
      <w:r>
        <w:br w:type="page"/>
      </w:r>
    </w:p>
    <w:p>
      <w:pPr>
        <w:pStyle w:val="Heading1"/>
      </w:pPr>
      <w:r>
        <w:t>Table 217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rPr>
          <w:color w:val="997800"/>
        </w:rPr>
        <w:t>Values from 1 to 49 that have (0%): [4, 7, 8, 9, 14, 15, 17, 18, 26, 29, 30, 37, 39, 41, 42, 43, 44, 46, 47, 48, 49]</w:t>
      </w:r>
    </w:p>
    <w:p>
      <w:r>
        <w:br w:type="page"/>
      </w:r>
    </w:p>
    <w:p>
      <w:pPr>
        <w:pStyle w:val="Heading1"/>
      </w:pPr>
      <w:r>
        <w:t>Table 218</w:t>
      </w:r>
    </w:p>
    <w:p>
      <w:r>
        <w:rPr>
          <w:color w:val="8B0000"/>
        </w:rPr>
        <w:t>Value 29.00 appears 3 times, which is 8.57% of the total.</w:t>
      </w:r>
    </w:p>
    <w:p>
      <w:r>
        <w:t>Updated percentage (including external data): 18.17%.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[1, 3, 4, 6, 7, 13, 14, 18, 19, 20, 23, 27, 30, 31, 33, 35, 36, 41, 42, 46, 47, 48, 49]</w:t>
      </w:r>
    </w:p>
    <w:p>
      <w:r>
        <w:br w:type="page"/>
      </w:r>
    </w:p>
    <w:p>
      <w:pPr>
        <w:pStyle w:val="Heading1"/>
      </w:pPr>
      <w:r>
        <w:t>Table 219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rPr>
          <w:color w:val="997800"/>
        </w:rPr>
        <w:t>Values from 1 to 49 that have (0%): [2, 3, 5, 9, 15, 16, 17, 18, 20, 23, 24, 25, 28, 32, 36, 41, 42, 45, 46, 47, 48, 49]</w:t>
      </w:r>
    </w:p>
    <w:p>
      <w:r>
        <w:br w:type="page"/>
      </w:r>
    </w:p>
    <w:p>
      <w:pPr>
        <w:pStyle w:val="Heading1"/>
      </w:pPr>
      <w:r>
        <w:t>Table 220</w:t>
      </w:r>
    </w:p>
    <w:p>
      <w:r>
        <w:rPr>
          <w:color w:val="8B0000"/>
        </w:rPr>
        <w:t>Value 19.00 appears 3 times, which is 8.57% of the total.</w:t>
      </w:r>
    </w:p>
    <w:p>
      <w:r>
        <w:t>Updated percentage (including external data): 16.71%.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rPr>
          <w:color w:val="997800"/>
        </w:rPr>
        <w:t>Values from 1 to 49 that have (0%): [2, 3, 4, 5, 6, 12, 16, 21, 22, 25, 26, 27, 29, 30, 31, 33, 43, 44, 46, 47, 48, 49]</w:t>
      </w:r>
    </w:p>
    <w:p>
      <w:r>
        <w:br w:type="page"/>
      </w:r>
    </w:p>
    <w:p>
      <w:pPr>
        <w:pStyle w:val="Heading1"/>
      </w:pPr>
      <w:r>
        <w:t>Table 221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rPr>
          <w:color w:val="997800"/>
        </w:rPr>
        <w:t>Values from 1 to 49 that have (0%): [6, 10, 12, 13, 14, 16, 17, 19, 20, 22, 24, 25, 29, 30, 33, 35, 36, 38, 39, 40, 44, 46, 47, 48, 49]</w:t>
      </w:r>
    </w:p>
    <w:p>
      <w:r>
        <w:br w:type="page"/>
      </w:r>
    </w:p>
    <w:p>
      <w:pPr>
        <w:pStyle w:val="Heading1"/>
      </w:pPr>
      <w:r>
        <w:t>Table 222</w:t>
      </w:r>
    </w:p>
    <w:p>
      <w:r>
        <w:rPr>
          <w:color w:val="8B0000"/>
        </w:rPr>
        <w:t>Value 11.00 appears 3 times, which is 8.57% of the total.</w:t>
      </w:r>
    </w:p>
    <w:p>
      <w:r>
        <w:t>Updated percentage (including external data): 17.31%.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[1, 2, 9, 12, 14, 15, 18, 19, 24, 25, 26, 28, 30, 31, 34, 36, 37, 41, 43, 44, 46, 47, 48, 49]</w:t>
      </w:r>
    </w:p>
    <w:p>
      <w:r>
        <w:br w:type="page"/>
      </w:r>
    </w:p>
    <w:p>
      <w:pPr>
        <w:pStyle w:val="Heading1"/>
      </w:pPr>
      <w:r>
        <w:t>Table 223</w:t>
      </w:r>
    </w:p>
    <w:p>
      <w:r>
        <w:rPr>
          <w:color w:val="8B0000"/>
        </w:rPr>
        <w:t>Value 11.00 appears 3 times, which is 8.57% of the total.</w:t>
      </w:r>
    </w:p>
    <w:p>
      <w:r>
        <w:t>Updated percentage (including external data): 17.31%.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rPr>
          <w:color w:val="997800"/>
        </w:rPr>
        <w:t>Values from 1 to 49 that have (0%): [2, 3, 4, 6, 7, 8, 9, 13, 16, 22, 28, 29, 30, 31, 33, 38, 40, 42, 44, 46, 47, 48, 49]</w:t>
      </w:r>
    </w:p>
    <w:p>
      <w:r>
        <w:br w:type="page"/>
      </w:r>
    </w:p>
    <w:p>
      <w:pPr>
        <w:pStyle w:val="Heading1"/>
      </w:pPr>
      <w:r>
        <w:t>Table 224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rPr>
          <w:color w:val="997800"/>
        </w:rPr>
        <w:t>Values from 1 to 49 that have (0%): [2, 12, 13, 17, 18, 19, 22, 23, 24, 27, 29, 30, 31, 34, 35, 37, 40, 41, 43, 46, 47, 48, 49]</w:t>
      </w:r>
    </w:p>
    <w:p>
      <w:r>
        <w:br w:type="page"/>
      </w:r>
    </w:p>
    <w:p>
      <w:pPr>
        <w:pStyle w:val="Heading1"/>
      </w:pPr>
      <w:r>
        <w:t>Table 225</w:t>
      </w:r>
    </w:p>
    <w:p>
      <w:r>
        <w:rPr>
          <w:color w:val="8B0000"/>
        </w:rPr>
        <w:t>Value 13.00 appears 3 times, which is 8.57% of the total.</w:t>
      </w:r>
    </w:p>
    <w:p>
      <w:r>
        <w:t>Updated percentage (including external data): 18.00%.</w:t>
      </w:r>
    </w:p>
    <w:p>
      <w:r>
        <w:rPr>
          <w:color w:val="8B0000"/>
        </w:rPr>
        <w:t>Value 21.00 appears 3 times, which is 8.57% of the total.</w:t>
      </w:r>
    </w:p>
    <w:p>
      <w:r>
        <w:t>Updated percentage (including external data): 18.00%.</w:t>
      </w:r>
    </w:p>
    <w:p>
      <w:r>
        <w:rPr>
          <w:color w:val="8B0000"/>
        </w:rPr>
        <w:t>Value 29.00 appears 3 times, which is 8.57% of the total.</w:t>
      </w:r>
    </w:p>
    <w:p>
      <w:r>
        <w:t>Updated percentage (including external data): 18.17%.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rPr>
          <w:color w:val="997800"/>
        </w:rPr>
        <w:t>Values from 1 to 49 that have (0%): [1, 3, 6, 9, 11, 12, 14, 17, 19, 20, 22, 23, 25, 27, 32, 35, 36, 38, 39, 43, 45, 46, 47, 48, 49]</w:t>
      </w:r>
    </w:p>
    <w:p>
      <w:r>
        <w:br w:type="page"/>
      </w:r>
    </w:p>
    <w:p>
      <w:pPr>
        <w:pStyle w:val="Heading1"/>
      </w:pPr>
      <w:r>
        <w:t>Table 226</w:t>
      </w:r>
    </w:p>
    <w:p>
      <w:r>
        <w:rPr>
          <w:color w:val="8B0000"/>
        </w:rPr>
        <w:t>Value 4.00 appears 4 times, which is 11.43% of the total.</w:t>
      </w:r>
    </w:p>
    <w:p>
      <w:r>
        <w:t>Updated percentage (including external data): 24.00%.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rPr>
          <w:color w:val="997800"/>
        </w:rPr>
        <w:t>Values from 1 to 49 that have (0%): [2, 3, 7, 8, 13, 16, 18, 19, 21, 24, 25, 26, 28, 32, 36, 37, 38, 39, 41, 42, 46, 47, 48, 49]</w:t>
      </w:r>
    </w:p>
    <w:p>
      <w:r>
        <w:br w:type="page"/>
      </w:r>
    </w:p>
    <w:p>
      <w:pPr>
        <w:pStyle w:val="Heading1"/>
      </w:pPr>
      <w:r>
        <w:t>Table 227</w:t>
      </w:r>
    </w:p>
    <w:p>
      <w:r>
        <w:rPr>
          <w:color w:val="8B0000"/>
        </w:rPr>
        <w:t>Value 36.00 appears 3 times, which is 8.57% of the total.</w:t>
      </w:r>
    </w:p>
    <w:p>
      <w:r>
        <w:t>Updated percentage (including external data): 19.03%.</w:t>
      </w:r>
    </w:p>
    <w:p>
      <w:r>
        <w:rPr>
          <w:color w:val="8B0000"/>
        </w:rPr>
        <w:t>Value 32.00 appears 3 times, which is 8.57% of the total.</w:t>
      </w:r>
    </w:p>
    <w:p>
      <w:r>
        <w:t>Updated percentage (including external data): 18.17%.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[3, 7, 9, 10, 13, 15, 17, 18, 21, 23, 25, 28, 30, 34, 35, 39, 41, 42, 45, 46, 47, 48, 49]</w:t>
      </w:r>
    </w:p>
    <w:p>
      <w:r>
        <w:br w:type="page"/>
      </w:r>
    </w:p>
    <w:p>
      <w:pPr>
        <w:pStyle w:val="Heading1"/>
      </w:pPr>
      <w:r>
        <w:t>Table 228</w:t>
      </w:r>
    </w:p>
    <w:p>
      <w:r>
        <w:rPr>
          <w:color w:val="8B0000"/>
        </w:rPr>
        <w:t>Value 45.00 appears 3 times, which is 8.57% of the total.</w:t>
      </w:r>
    </w:p>
    <w:p>
      <w:r>
        <w:t>Updated percentage (including external data): 16.54%.</w:t>
      </w:r>
    </w:p>
    <w:p>
      <w:r>
        <w:rPr>
          <w:color w:val="8B0000"/>
        </w:rPr>
        <w:t>Value 10.00 appears 3 times, which is 8.57% of the total.</w:t>
      </w:r>
    </w:p>
    <w:p>
      <w:r>
        <w:t>Updated percentage (including external data): 18.69%.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rPr>
          <w:color w:val="997800"/>
        </w:rPr>
        <w:t>Values from 1 to 49 that have (0%): [1, 2, 5, 6, 12, 13, 14, 15, 16, 18, 19, 20, 21, 24, 29, 30, 32, 35, 38, 40, 44, 46, 47, 48, 49]</w:t>
      </w:r>
    </w:p>
    <w:p>
      <w:r>
        <w:br w:type="page"/>
      </w:r>
    </w:p>
    <w:p>
      <w:pPr>
        <w:pStyle w:val="Heading1"/>
      </w:pPr>
      <w:r>
        <w:t>Table 229</w:t>
      </w:r>
    </w:p>
    <w:p>
      <w:r>
        <w:rPr>
          <w:color w:val="8B0000"/>
        </w:rPr>
        <w:t>Value 14.00 appears 3 times, which is 8.57% of the total.</w:t>
      </w:r>
    </w:p>
    <w:p>
      <w:r>
        <w:t>Updated percentage (including external data): 16.63%.</w:t>
      </w:r>
    </w:p>
    <w:p>
      <w:r>
        <w:rPr>
          <w:color w:val="8B0000"/>
        </w:rPr>
        <w:t>Value 27.00 appears 3 times, which is 8.57% of the total.</w:t>
      </w:r>
    </w:p>
    <w:p>
      <w:r>
        <w:t>Updated percentage (including external data): 18.60%.</w:t>
      </w:r>
    </w:p>
    <w:p>
      <w:r>
        <w:rPr>
          <w:color w:val="8B0000"/>
        </w:rPr>
        <w:t>Value 28.00 appears 3 times, which is 8.57% of the total.</w:t>
      </w:r>
    </w:p>
    <w:p>
      <w:r>
        <w:t>Updated percentage (including external data): 18.60%.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rPr>
          <w:color w:val="997800"/>
        </w:rPr>
        <w:t>Values from 1 to 49 that have (0%): [1, 4, 7, 10, 12, 13, 16, 19, 21, 22, 24, 26, 29, 30, 33, 34, 35, 37, 39, 42, 45, 46, 47, 48, 49]</w:t>
      </w:r>
    </w:p>
    <w:p>
      <w:r>
        <w:br w:type="page"/>
      </w:r>
    </w:p>
    <w:p>
      <w:pPr>
        <w:pStyle w:val="Heading1"/>
      </w:pPr>
      <w:r>
        <w:t>Table 230</w:t>
      </w:r>
    </w:p>
    <w:p>
      <w:r>
        <w:rPr>
          <w:color w:val="8B0000"/>
        </w:rPr>
        <w:t>Value 23.00 appears 3 times, which is 8.57% of the total.</w:t>
      </w:r>
    </w:p>
    <w:p>
      <w:r>
        <w:t>Updated percentage (including external data): 18.94%.</w:t>
      </w:r>
    </w:p>
    <w:p>
      <w:r>
        <w:rPr>
          <w:color w:val="8B0000"/>
        </w:rPr>
        <w:t>Value 15.00 appears 3 times, which is 8.57% of the total.</w:t>
      </w:r>
    </w:p>
    <w:p>
      <w:r>
        <w:t>Updated percentage (including external data): 19.63%.</w:t>
      </w:r>
    </w:p>
    <w:p>
      <w:r>
        <w:rPr>
          <w:color w:val="8B0000"/>
        </w:rPr>
        <w:t>Value 22.00 appears 3 times, which is 8.57% of the total.</w:t>
      </w:r>
    </w:p>
    <w:p>
      <w:r>
        <w:t>Updated percentage (including external data): 20.40%.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rPr>
          <w:color w:val="997800"/>
        </w:rPr>
        <w:t>Values from 1 to 49 that have (0%): [4, 6, 7, 9, 10, 11, 12, 14, 18, 19, 24, 26, 29, 30, 32, 36, 37, 41, 45, 46, 47, 48, 49]</w:t>
      </w:r>
    </w:p>
    <w:p>
      <w:r>
        <w:br w:type="page"/>
      </w:r>
    </w:p>
    <w:p>
      <w:pPr>
        <w:pStyle w:val="Heading1"/>
      </w:pPr>
      <w:r>
        <w:t>Table 231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rPr>
          <w:color w:val="997800"/>
        </w:rPr>
        <w:t>Values from 1 to 49 that have (0%): [2, 3, 10, 11, 14, 15, 20, 21, 23, 25, 27, 31, 33, 34, 35, 36, 37, 38, 44, 46, 47, 48, 49]</w:t>
      </w:r>
    </w:p>
    <w:p>
      <w:r>
        <w:br w:type="page"/>
      </w:r>
    </w:p>
    <w:p>
      <w:pPr>
        <w:pStyle w:val="Heading1"/>
      </w:pPr>
      <w:r>
        <w:t>Table 232</w:t>
      </w:r>
    </w:p>
    <w:p>
      <w:r>
        <w:rPr>
          <w:color w:val="8B0000"/>
        </w:rPr>
        <w:t>Value 31.00 appears 3 times, which is 8.57% of the total.</w:t>
      </w:r>
    </w:p>
    <w:p>
      <w:r>
        <w:t>Updated percentage (including external data): 19.89%.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[3, 5, 7, 9, 12, 13, 14, 17, 19, 23, 25, 26, 30, 33, 35, 36, 40, 41, 42, 43, 46, 47, 48, 49]</w:t>
      </w:r>
    </w:p>
    <w:p>
      <w:r>
        <w:br w:type="page"/>
      </w:r>
    </w:p>
    <w:p>
      <w:pPr>
        <w:pStyle w:val="Heading1"/>
      </w:pPr>
      <w:r>
        <w:t>Table 233</w:t>
      </w:r>
    </w:p>
    <w:p>
      <w:r>
        <w:rPr>
          <w:color w:val="8B0000"/>
        </w:rPr>
        <w:t>Value 44.00 appears 3 times, which is 8.57% of the total.</w:t>
      </w:r>
    </w:p>
    <w:p>
      <w:r>
        <w:t>Updated percentage (including external data): 18.77%.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rPr>
          <w:color w:val="997800"/>
        </w:rPr>
        <w:t>Values from 1 to 49 that have (0%): [5, 9, 10, 14, 15, 18, 20, 21, 24, 26, 27, 33, 35, 38, 40, 41, 43, 46, 47, 48, 49]</w:t>
      </w:r>
    </w:p>
    <w:p>
      <w:r>
        <w:br w:type="page"/>
      </w:r>
    </w:p>
    <w:p>
      <w:pPr>
        <w:pStyle w:val="Heading1"/>
      </w:pPr>
      <w:r>
        <w:t>Table 234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rPr>
          <w:color w:val="997800"/>
        </w:rPr>
        <w:t>Values from 1 to 49 that have (0%): [5, 8, 10, 11, 13, 17, 22, 23, 28, 30, 33, 34, 37, 38, 42, 43, 44, 45, 46, 47, 48, 49]</w:t>
      </w:r>
    </w:p>
    <w:p>
      <w:r>
        <w:br w:type="page"/>
      </w:r>
    </w:p>
    <w:p>
      <w:pPr>
        <w:pStyle w:val="Heading1"/>
      </w:pPr>
      <w:r>
        <w:t>Table 235</w:t>
      </w:r>
    </w:p>
    <w:p>
      <w:r>
        <w:rPr>
          <w:color w:val="8B0000"/>
        </w:rPr>
        <w:t>Value 21.00 appears 3 times, which is 8.57% of the total.</w:t>
      </w:r>
    </w:p>
    <w:p>
      <w:r>
        <w:t>Updated percentage (including external data): 18.00%.</w:t>
      </w:r>
    </w:p>
    <w:p>
      <w:r>
        <w:rPr>
          <w:color w:val="8B0000"/>
        </w:rPr>
        <w:t>Value 41.00 appears 3 times, which is 8.57% of the total.</w:t>
      </w:r>
    </w:p>
    <w:p>
      <w:r>
        <w:t>Updated percentage (including external data): 18.00%.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rPr>
          <w:color w:val="997800"/>
        </w:rPr>
        <w:t>Values from 1 to 49 that have (0%): [3, 10, 12, 14, 16, 18, 25, 26, 30, 32, 34, 35, 36, 37, 38, 39, 40, 42, 43, 46, 47, 48, 49]</w:t>
      </w:r>
    </w:p>
    <w:p>
      <w:r>
        <w:br w:type="page"/>
      </w:r>
    </w:p>
    <w:p>
      <w:pPr>
        <w:pStyle w:val="Heading1"/>
      </w:pPr>
      <w:r>
        <w:t>Table 236</w:t>
      </w:r>
    </w:p>
    <w:p>
      <w:r>
        <w:rPr>
          <w:color w:val="8B0000"/>
        </w:rPr>
        <w:t>Value 7.00 appears 3 times, which is 8.57% of the total.</w:t>
      </w:r>
    </w:p>
    <w:p>
      <w:r>
        <w:t>Updated percentage (including external data): 17.83%.</w:t>
      </w:r>
    </w:p>
    <w:p>
      <w:r>
        <w:rPr>
          <w:color w:val="8B0000"/>
        </w:rPr>
        <w:t>Value 38.00 appears 3 times, which is 8.57% of the total.</w:t>
      </w:r>
    </w:p>
    <w:p>
      <w:r>
        <w:t>Updated percentage (including external data): 17.06%.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rPr>
          <w:color w:val="997800"/>
        </w:rPr>
        <w:t>Values from 1 to 49 that have (0%): [2, 3, 5, 9, 10, 12, 17, 18, 20, 21, 23, 24, 25, 27, 32, 36, 37, 39, 40, 43, 46, 47, 48, 49]</w:t>
      </w:r>
    </w:p>
    <w:p>
      <w:r>
        <w:br w:type="page"/>
      </w:r>
    </w:p>
    <w:p>
      <w:pPr>
        <w:pStyle w:val="Heading1"/>
      </w:pPr>
      <w:r>
        <w:t>Table 237</w:t>
      </w:r>
    </w:p>
    <w:p>
      <w:r>
        <w:rPr>
          <w:color w:val="8B0000"/>
        </w:rPr>
        <w:t>Value 36.00 appears 3 times, which is 8.57% of the total.</w:t>
      </w:r>
    </w:p>
    <w:p>
      <w:r>
        <w:t>Updated percentage (including external data): 19.03%.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rPr>
          <w:color w:val="997800"/>
        </w:rPr>
        <w:t>Values from 1 to 49 that have (0%): [2, 3, 4, 5, 6, 7, 8, 13, 15, 16, 19, 20, 21, 29, 30, 35, 39, 41, 44, 45, 46, 47, 48, 49]</w:t>
      </w:r>
    </w:p>
    <w:p>
      <w:r>
        <w:br w:type="page"/>
      </w:r>
    </w:p>
    <w:p>
      <w:pPr>
        <w:pStyle w:val="Heading1"/>
      </w:pPr>
      <w:r>
        <w:t>Table 238</w:t>
      </w:r>
    </w:p>
    <w:p>
      <w:r>
        <w:rPr>
          <w:color w:val="8B0000"/>
        </w:rPr>
        <w:t>Value 31.00 appears 3 times, which is 8.57% of the total.</w:t>
      </w:r>
    </w:p>
    <w:p>
      <w:r>
        <w:t>Updated percentage (including external data): 19.89%.</w:t>
      </w:r>
    </w:p>
    <w:p>
      <w:r>
        <w:rPr>
          <w:color w:val="8B0000"/>
        </w:rPr>
        <w:t>Value 45.00 appears 3 times, which is 8.57% of the total.</w:t>
      </w:r>
    </w:p>
    <w:p>
      <w:r>
        <w:t>Updated percentage (including external data): 16.54%.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rPr>
          <w:color w:val="997800"/>
        </w:rPr>
        <w:t>Values from 1 to 49 that have (0%): [3, 4, 5, 7, 8, 12, 13, 16, 17, 20, 21, 24, 26, 27, 29, 30, 32, 33, 35, 36, 37, 38, 46, 47, 48, 49]</w:t>
      </w:r>
    </w:p>
    <w:p>
      <w:r>
        <w:br w:type="page"/>
      </w:r>
    </w:p>
    <w:p>
      <w:pPr>
        <w:pStyle w:val="Heading1"/>
      </w:pPr>
      <w:r>
        <w:t>Table 239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rPr>
          <w:color w:val="997800"/>
        </w:rPr>
        <w:t>Values from 1 to 49 that have (0%): [1, 3, 4, 5, 6, 8, 10, 11, 13, 16, 24, 25, 30, 31, 33, 40, 46, 47, 48, 49]</w:t>
      </w:r>
    </w:p>
    <w:p>
      <w:r>
        <w:br w:type="page"/>
      </w:r>
    </w:p>
    <w:p>
      <w:pPr>
        <w:pStyle w:val="Heading1"/>
      </w:pPr>
      <w:r>
        <w:t>Table 240</w:t>
      </w:r>
    </w:p>
    <w:p>
      <w:r>
        <w:rPr>
          <w:color w:val="8B0000"/>
        </w:rPr>
        <w:t>Value 11.00 appears 4 times, which is 11.43% of the total.</w:t>
      </w:r>
    </w:p>
    <w:p>
      <w:r>
        <w:t>Updated percentage (including external data): 23.09%.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[1, 2, 3, 6, 8, 9, 10, 12, 15, 17, 18, 20, 22, 24, 27, 28, 40, 42, 43, 44, 46, 47, 48, 49]</w:t>
      </w:r>
    </w:p>
    <w:p>
      <w:r>
        <w:br w:type="page"/>
      </w:r>
    </w:p>
    <w:p>
      <w:pPr>
        <w:pStyle w:val="Heading1"/>
      </w:pPr>
      <w:r>
        <w:t>Table 241</w:t>
      </w:r>
    </w:p>
    <w:p>
      <w:r>
        <w:rPr>
          <w:color w:val="8B0000"/>
        </w:rPr>
        <w:t>Value 18.00 appears 3 times, which is 8.57% of the total.</w:t>
      </w:r>
    </w:p>
    <w:p>
      <w:r>
        <w:t>Updated percentage (including external data): 17.83%.</w:t>
      </w:r>
    </w:p>
    <w:p>
      <w:r>
        <w:rPr>
          <w:color w:val="8B0000"/>
        </w:rPr>
        <w:t>Value 19.00 appears 3 times, which is 8.57% of the total.</w:t>
      </w:r>
    </w:p>
    <w:p>
      <w:r>
        <w:t>Updated percentage (including external data): 16.71%.</w:t>
      </w:r>
    </w:p>
    <w:p>
      <w:r>
        <w:rPr>
          <w:color w:val="8B0000"/>
        </w:rPr>
        <w:t>Value 23.00 appears 3 times, which is 8.57% of the total.</w:t>
      </w:r>
    </w:p>
    <w:p>
      <w:r>
        <w:t>Updated percentage (including external data): 18.94%.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rPr>
          <w:color w:val="997800"/>
        </w:rPr>
        <w:t>Values from 1 to 49 that have (0%): [3, 6, 8, 11, 14, 15, 21, 22, 24, 29, 30, 31, 32, 33, 34, 36, 39, 40, 41, 42, 43, 45, 46, 47, 48, 49]</w:t>
      </w:r>
    </w:p>
    <w:p>
      <w:r>
        <w:br w:type="page"/>
      </w:r>
    </w:p>
    <w:p>
      <w:pPr>
        <w:pStyle w:val="Heading1"/>
      </w:pPr>
      <w:r>
        <w:t>Table 242</w:t>
      </w:r>
    </w:p>
    <w:p>
      <w:r>
        <w:rPr>
          <w:color w:val="8B0000"/>
        </w:rPr>
        <w:t>Value 22.00 appears 4 times, which is 11.43% of the total.</w:t>
      </w:r>
    </w:p>
    <w:p>
      <w:r>
        <w:t>Updated percentage (including external data): 27.20%.</w:t>
      </w:r>
    </w:p>
    <w:p>
      <w:r>
        <w:rPr>
          <w:color w:val="8B0000"/>
        </w:rPr>
        <w:t>Value 34.00 appears 3 times, which is 8.57% of the total.</w:t>
      </w:r>
    </w:p>
    <w:p>
      <w:r>
        <w:t>Updated percentage (including external data): 17.74%.</w:t>
      </w:r>
    </w:p>
    <w:p>
      <w:r>
        <w:rPr>
          <w:color w:val="8B0000"/>
        </w:rPr>
        <w:t>Value 1.00 appears 3 times, which is 8.57% of the total.</w:t>
      </w:r>
    </w:p>
    <w:p>
      <w:r>
        <w:t>Updated percentage (including external data): 19.54%.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rPr>
          <w:color w:val="997800"/>
        </w:rPr>
        <w:t>Values from 1 to 49 that have (0%): [6, 11, 13, 15, 16, 17, 18, 21, 23, 25, 26, 28, 29, 32, 33, 36, 37, 38, 39, 40, 42, 44, 46, 47, 48, 49]</w:t>
      </w:r>
    </w:p>
    <w:p>
      <w:r>
        <w:br w:type="page"/>
      </w:r>
    </w:p>
    <w:p>
      <w:pPr>
        <w:pStyle w:val="Heading1"/>
      </w:pPr>
      <w:r>
        <w:t>Table 243</w:t>
      </w:r>
    </w:p>
    <w:p>
      <w:r>
        <w:rPr>
          <w:color w:val="8B0000"/>
        </w:rPr>
        <w:t>Value 26.00 appears 3 times, which is 8.57% of the total.</w:t>
      </w:r>
    </w:p>
    <w:p>
      <w:r>
        <w:t>Updated percentage (including external data): 17.57%.</w:t>
      </w:r>
    </w:p>
    <w:p>
      <w:r>
        <w:rPr>
          <w:color w:val="8B0000"/>
        </w:rPr>
        <w:t>Value 11.00 appears 3 times, which is 8.57% of the total.</w:t>
      </w:r>
    </w:p>
    <w:p>
      <w:r>
        <w:t>Updated percentage (including external data): 17.31%.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[2, 7, 8, 9, 14, 16, 18, 20, 21, 25, 29, 30, 33, 34, 35, 37, 39, 40, 46, 47, 48, 49]</w:t>
      </w:r>
    </w:p>
    <w:p>
      <w:r>
        <w:br w:type="page"/>
      </w:r>
    </w:p>
    <w:p>
      <w:pPr>
        <w:pStyle w:val="Heading1"/>
      </w:pPr>
      <w:r>
        <w:t>Table 244</w:t>
      </w:r>
    </w:p>
    <w:p>
      <w:r>
        <w:rPr>
          <w:color w:val="8B0000"/>
        </w:rPr>
        <w:t>Value 27.00 appears 3 times, which is 8.57% of the total.</w:t>
      </w:r>
    </w:p>
    <w:p>
      <w:r>
        <w:t>Updated percentage (including external data): 18.60%.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rPr>
          <w:color w:val="997800"/>
        </w:rPr>
        <w:t>Values from 1 to 49 that have (0%): [1, 4, 5, 6, 7, 9, 11, 13, 14, 18, 23, 25, 29, 34, 42, 43, 44, 46, 47, 48, 49]</w:t>
      </w:r>
    </w:p>
    <w:p>
      <w:r>
        <w:br w:type="page"/>
      </w:r>
    </w:p>
    <w:p>
      <w:pPr>
        <w:pStyle w:val="Heading1"/>
      </w:pPr>
      <w:r>
        <w:t>Table 245</w:t>
      </w:r>
    </w:p>
    <w:p>
      <w:r>
        <w:rPr>
          <w:color w:val="8B0000"/>
        </w:rPr>
        <w:t>Value 45.00 appears 3 times, which is 8.57% of the total.</w:t>
      </w:r>
    </w:p>
    <w:p>
      <w:r>
        <w:t>Updated percentage (including external data): 16.54%.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rPr>
          <w:color w:val="997800"/>
        </w:rPr>
        <w:t>Values from 1 to 49 that have (0%): [1, 5, 7, 10, 11, 12, 17, 18, 19, 20, 21, 25, 26, 28, 30, 32, 34, 37, 42, 46, 47, 48, 49]</w:t>
      </w:r>
    </w:p>
    <w:p>
      <w:r>
        <w:br w:type="page"/>
      </w:r>
    </w:p>
    <w:p>
      <w:pPr>
        <w:pStyle w:val="Heading1"/>
      </w:pPr>
      <w:r>
        <w:t>Table 246</w:t>
      </w:r>
    </w:p>
    <w:p>
      <w:r>
        <w:rPr>
          <w:color w:val="8B0000"/>
        </w:rPr>
        <w:t>Value 25.00 appears 3 times, which is 8.57% of the total.</w:t>
      </w:r>
    </w:p>
    <w:p>
      <w:r>
        <w:t>Updated percentage (including external data): 16.46%.</w:t>
      </w:r>
    </w:p>
    <w:p>
      <w:r>
        <w:rPr>
          <w:color w:val="8B0000"/>
        </w:rPr>
        <w:t>Value 26.00 appears 3 times, which is 8.57% of the total.</w:t>
      </w:r>
    </w:p>
    <w:p>
      <w:r>
        <w:t>Updated percentage (including external data): 17.57%.</w:t>
      </w:r>
    </w:p>
    <w:p>
      <w:r>
        <w:rPr>
          <w:color w:val="8B0000"/>
        </w:rPr>
        <w:t>Value 1.00 appears 3 times, which is 8.57% of the total.</w:t>
      </w:r>
    </w:p>
    <w:p>
      <w:r>
        <w:t>Updated percentage (including external data): 19.54%.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rPr>
          <w:color w:val="997800"/>
        </w:rPr>
        <w:t>Values from 1 to 49 that have (0%): [2, 3, 4, 7, 8, 9, 12, 13, 17, 19, 24, 28, 30, 31, 32, 33, 35, 39, 40, 42, 43, 44, 45, 46, 47, 48, 49]</w:t>
      </w:r>
    </w:p>
    <w:p>
      <w:r>
        <w:br w:type="page"/>
      </w:r>
    </w:p>
    <w:p>
      <w:pPr>
        <w:pStyle w:val="Heading1"/>
      </w:pPr>
      <w:r>
        <w:t>Table 247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rPr>
          <w:color w:val="997800"/>
        </w:rPr>
        <w:t>Values from 1 to 49 that have (0%): [3, 5, 12, 13, 17, 19, 20, 21, 22, 26, 29, 30, 32, 34, 36, 37, 41, 46, 47, 48, 49]</w:t>
      </w:r>
    </w:p>
    <w:p>
      <w:r>
        <w:br w:type="page"/>
      </w:r>
    </w:p>
    <w:p>
      <w:pPr>
        <w:pStyle w:val="Heading1"/>
      </w:pPr>
      <w:r>
        <w:t>Table 248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rPr>
          <w:color w:val="997800"/>
        </w:rPr>
        <w:t>Values from 1 to 49 that have (0%): [1, 2, 8, 9, 12, 13, 14, 15, 18, 19, 21, 25, 28, 30, 34, 40, 45, 46, 47, 48, 49]</w:t>
      </w:r>
    </w:p>
    <w:p>
      <w:r>
        <w:br w:type="page"/>
      </w:r>
    </w:p>
    <w:p>
      <w:pPr>
        <w:pStyle w:val="Heading1"/>
      </w:pPr>
      <w:r>
        <w:t>Table 249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rPr>
          <w:color w:val="997800"/>
        </w:rPr>
        <w:t>Values from 1 to 49 that have (0%): [2, 3, 5, 6, 7, 8, 9, 10, 15, 18, 20, 24, 27, 28, 29, 32, 33, 37, 39, 46, 47, 48, 49]</w:t>
      </w:r>
    </w:p>
    <w:p>
      <w:r>
        <w:br w:type="page"/>
      </w:r>
    </w:p>
    <w:p>
      <w:pPr>
        <w:pStyle w:val="Heading1"/>
      </w:pPr>
      <w:r>
        <w:t>Table 250</w:t>
      </w:r>
    </w:p>
    <w:p>
      <w:r>
        <w:rPr>
          <w:color w:val="8B0000"/>
        </w:rPr>
        <w:t>Value 22.00 appears 3 times, which is 8.57% of the total.</w:t>
      </w:r>
    </w:p>
    <w:p>
      <w:r>
        <w:t>Updated percentage (including external data): 20.40%.</w:t>
      </w:r>
    </w:p>
    <w:p>
      <w:r>
        <w:rPr>
          <w:color w:val="8B0000"/>
        </w:rPr>
        <w:t>Value 42.00 appears 3 times, which is 8.57% of the total.</w:t>
      </w:r>
    </w:p>
    <w:p>
      <w:r>
        <w:t>Updated percentage (including external data): 16.71%.</w:t>
      </w:r>
    </w:p>
    <w:p>
      <w:r>
        <w:rPr>
          <w:color w:val="8B0000"/>
        </w:rPr>
        <w:t>Value 26.00 appears 3 times, which is 8.57% of the total.</w:t>
      </w:r>
    </w:p>
    <w:p>
      <w:r>
        <w:t>Updated percentage (including external data): 17.57%.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rPr>
          <w:color w:val="997800"/>
        </w:rPr>
        <w:t>Values from 1 to 49 that have (0%): [1, 3, 4, 6, 13, 14, 19, 21, 23, 27, 28, 29, 31, 32, 34, 35, 38, 39, 41, 43, 45, 46, 47, 48, 49]</w:t>
      </w:r>
    </w:p>
    <w:p>
      <w:r>
        <w:br w:type="page"/>
      </w:r>
    </w:p>
    <w:p>
      <w:pPr>
        <w:pStyle w:val="Heading1"/>
      </w:pPr>
      <w:r>
        <w:t>Table 251</w:t>
      </w:r>
    </w:p>
    <w:p>
      <w:r>
        <w:rPr>
          <w:color w:val="8B0000"/>
        </w:rPr>
        <w:t>Value 23.00 appears 3 times, which is 8.57% of the total.</w:t>
      </w:r>
    </w:p>
    <w:p>
      <w:r>
        <w:t>Updated percentage (including external data): 18.94%.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[5, 8, 11, 16, 18, 20, 21, 25, 26, 28, 32, 35, 36, 37, 38, 40, 41, 43, 44, 45, 46, 47, 48, 49]</w:t>
      </w:r>
    </w:p>
    <w:p>
      <w:r>
        <w:br w:type="page"/>
      </w:r>
    </w:p>
    <w:p>
      <w:pPr>
        <w:pStyle w:val="Heading1"/>
      </w:pPr>
      <w:r>
        <w:t>Table 252</w:t>
      </w:r>
    </w:p>
    <w:p>
      <w:r>
        <w:rPr>
          <w:color w:val="8B0000"/>
        </w:rPr>
        <w:t>Value 19.00 appears 3 times, which is 8.57% of the total.</w:t>
      </w:r>
    </w:p>
    <w:p>
      <w:r>
        <w:t>Updated percentage (including external data): 16.71%.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rPr>
          <w:color w:val="997800"/>
        </w:rPr>
        <w:t>Values from 1 to 49 that have (0%): [2, 4, 5, 6, 8, 10, 16, 17, 23, 26, 27, 28, 31, 34, 35, 36, 37, 39, 44, 45, 46, 47, 48, 49]</w:t>
      </w:r>
    </w:p>
    <w:p>
      <w:r>
        <w:br w:type="page"/>
      </w:r>
    </w:p>
    <w:p>
      <w:pPr>
        <w:pStyle w:val="Heading1"/>
      </w:pPr>
      <w:r>
        <w:t>Table 253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rPr>
          <w:color w:val="997800"/>
        </w:rPr>
        <w:t>Values from 1 to 49 that have (0%): [2, 3, 5, 6, 7, 8, 11, 16, 19, 22, 26, 32, 33, 35, 38, 39, 43, 44, 45, 46, 47, 48, 49]</w:t>
      </w:r>
    </w:p>
    <w:p>
      <w:r>
        <w:br w:type="page"/>
      </w:r>
    </w:p>
    <w:p>
      <w:pPr>
        <w:pStyle w:val="Heading1"/>
      </w:pPr>
      <w:r>
        <w:t>Table 254</w:t>
      </w:r>
    </w:p>
    <w:p>
      <w:r>
        <w:rPr>
          <w:color w:val="8B0000"/>
        </w:rPr>
        <w:t>Value 6.00 appears 3 times, which is 8.57% of the total.</w:t>
      </w:r>
    </w:p>
    <w:p>
      <w:r>
        <w:t>Updated percentage (including external data): 18.94%.</w:t>
      </w:r>
    </w:p>
    <w:p>
      <w:r>
        <w:rPr>
          <w:color w:val="8B0000"/>
        </w:rPr>
        <w:t>Value 17.00 appears 3 times, which is 8.57% of the total.</w:t>
      </w:r>
    </w:p>
    <w:p>
      <w:r>
        <w:t>Updated percentage (including external data): 19.03%.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rPr>
          <w:color w:val="997800"/>
        </w:rPr>
        <w:t>Values from 1 to 49 that have (0%): [3, 4, 7, 8, 9, 10, 12, 15, 16, 19, 20, 21, 23, 24, 28, 29, 39, 40, 42, 44, 46, 47, 48, 49]</w:t>
      </w:r>
    </w:p>
    <w:p>
      <w:r>
        <w:br w:type="page"/>
      </w:r>
    </w:p>
    <w:p>
      <w:pPr>
        <w:pStyle w:val="Heading1"/>
      </w:pPr>
      <w:r>
        <w:t>Table 255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rPr>
          <w:color w:val="997800"/>
        </w:rPr>
        <w:t>Values from 1 to 49 that have (0%): [1, 2, 4, 6, 12, 14, 15, 17, 19, 23, 27, 28, 29, 31, 42, 44, 45, 46, 47, 48, 49]</w:t>
      </w:r>
    </w:p>
    <w:p>
      <w:r>
        <w:br w:type="page"/>
      </w:r>
    </w:p>
    <w:p>
      <w:pPr>
        <w:pStyle w:val="Heading1"/>
      </w:pPr>
      <w:r>
        <w:t>Table 256</w:t>
      </w:r>
    </w:p>
    <w:p>
      <w:r>
        <w:rPr>
          <w:color w:val="8B0000"/>
        </w:rPr>
        <w:t>Value 31.00 appears 3 times, which is 8.57% of the total.</w:t>
      </w:r>
    </w:p>
    <w:p>
      <w:r>
        <w:t>Updated percentage (including external data): 19.89%.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[1, 2, 10, 13, 15, 16, 18, 19, 20, 24, 25, 26, 28, 29, 32, 33, 34, 36, 38, 40, 41, 43, 46, 47, 48, 49]</w:t>
      </w:r>
    </w:p>
    <w:p>
      <w:r>
        <w:br w:type="page"/>
      </w:r>
    </w:p>
    <w:p>
      <w:pPr>
        <w:pStyle w:val="Heading1"/>
      </w:pPr>
      <w:r>
        <w:t>Table 257</w:t>
      </w:r>
    </w:p>
    <w:p>
      <w:r>
        <w:rPr>
          <w:color w:val="8B0000"/>
        </w:rPr>
        <w:t>Value 22.00 appears 4 times, which is 11.43% of the total.</w:t>
      </w:r>
    </w:p>
    <w:p>
      <w:r>
        <w:t>Updated percentage (including external data): 27.20%.</w:t>
      </w:r>
    </w:p>
    <w:p>
      <w:r>
        <w:rPr>
          <w:color w:val="8B0000"/>
        </w:rPr>
        <w:t>Value 10.00 appears 3 times, which is 8.57% of the total.</w:t>
      </w:r>
    </w:p>
    <w:p>
      <w:r>
        <w:t>Updated percentage (including external data): 18.69%.</w:t>
      </w:r>
    </w:p>
    <w:p>
      <w:r>
        <w:rPr>
          <w:color w:val="8B0000"/>
        </w:rPr>
        <w:t>Value 32.00 appears 3 times, which is 8.57% of the total.</w:t>
      </w:r>
    </w:p>
    <w:p>
      <w:r>
        <w:t>Updated percentage (including external data): 18.17%.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rPr>
          <w:color w:val="997800"/>
        </w:rPr>
        <w:t>Values from 1 to 49 that have (0%): [1, 2, 3, 5, 8, 12, 13, 14, 16, 18, 21, 23, 30, 33, 34, 35, 36, 38, 39, 43, 45, 46, 47, 48, 49]</w:t>
      </w:r>
    </w:p>
    <w:p>
      <w:r>
        <w:br w:type="page"/>
      </w:r>
    </w:p>
    <w:p>
      <w:pPr>
        <w:pStyle w:val="Heading1"/>
      </w:pPr>
      <w:r>
        <w:t>Table 258</w:t>
      </w:r>
    </w:p>
    <w:p>
      <w:r>
        <w:rPr>
          <w:color w:val="8B0000"/>
        </w:rPr>
        <w:t>Value 25.00 appears 3 times, which is 8.57% of the total.</w:t>
      </w:r>
    </w:p>
    <w:p>
      <w:r>
        <w:t>Updated percentage (including external data): 16.46%.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rPr>
          <w:color w:val="997800"/>
        </w:rPr>
        <w:t>Values from 1 to 49 that have (0%): [2, 3, 5, 7, 9, 14, 17, 18, 19, 20, 21, 24, 29, 31, 33, 35, 38, 39, 42, 44, 46, 47, 48, 49]</w:t>
      </w:r>
    </w:p>
    <w:p>
      <w:r>
        <w:br w:type="page"/>
      </w:r>
    </w:p>
    <w:p>
      <w:pPr>
        <w:pStyle w:val="Heading1"/>
      </w:pPr>
      <w:r>
        <w:t>Table 259</w:t>
      </w:r>
    </w:p>
    <w:p>
      <w:r>
        <w:rPr>
          <w:color w:val="8B0000"/>
        </w:rPr>
        <w:t>Value 33.00 appears 3 times, which is 8.57% of the total.</w:t>
      </w:r>
    </w:p>
    <w:p>
      <w:r>
        <w:t>Updated percentage (including external data): 16.71%.</w:t>
      </w:r>
    </w:p>
    <w:p>
      <w:r>
        <w:rPr>
          <w:color w:val="8B0000"/>
        </w:rPr>
        <w:t>Value 45.00 appears 3 times, which is 8.57% of the total.</w:t>
      </w:r>
    </w:p>
    <w:p>
      <w:r>
        <w:t>Updated percentage (including external data): 16.54%.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rPr>
          <w:color w:val="997800"/>
        </w:rPr>
        <w:t>Values from 1 to 49 that have (0%): [6, 7, 8, 10, 11, 13, 14, 20, 24, 27, 28, 29, 30, 32, 34, 35, 36, 38, 46, 47, 48, 49]</w:t>
      </w:r>
    </w:p>
    <w:p>
      <w:r>
        <w:br w:type="page"/>
      </w:r>
    </w:p>
    <w:p>
      <w:pPr>
        <w:pStyle w:val="Heading1"/>
      </w:pPr>
      <w:r>
        <w:t>Table 260</w:t>
      </w:r>
    </w:p>
    <w:p>
      <w:r>
        <w:rPr>
          <w:color w:val="8B0000"/>
        </w:rPr>
        <w:t>Value 8.00 appears 4 times, which is 11.43% of the total.</w:t>
      </w:r>
    </w:p>
    <w:p>
      <w:r>
        <w:t>Updated percentage (including external data): 25.26%.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rPr>
          <w:color w:val="997800"/>
        </w:rPr>
        <w:t>Values from 1 to 49 that have (0%): [1, 2, 3, 4, 5, 9, 11, 13, 20, 22, 23, 24, 27, 28, 32, 36, 39, 40, 41, 45, 46, 47, 48, 49]</w:t>
      </w:r>
    </w:p>
    <w:p>
      <w:r>
        <w:br w:type="page"/>
      </w:r>
    </w:p>
    <w:p>
      <w:pPr>
        <w:pStyle w:val="Heading1"/>
      </w:pPr>
      <w:r>
        <w:t>Table 261</w:t>
      </w:r>
    </w:p>
    <w:p>
      <w:r>
        <w:rPr>
          <w:color w:val="8B0000"/>
        </w:rPr>
        <w:t>Value 16.00 appears 3 times, which is 8.57% of the total.</w:t>
      </w:r>
    </w:p>
    <w:p>
      <w:r>
        <w:t>Updated percentage (including external data): 17.91%.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rPr>
          <w:color w:val="997800"/>
        </w:rPr>
        <w:t>Values from 1 to 49 that have (0%): [4, 7, 13, 14, 15, 18, 21, 22, 24, 26, 29, 31, 32, 34, 36, 37, 39, 42, 43, 44, 46, 47, 48, 49]</w:t>
      </w:r>
    </w:p>
    <w:p>
      <w:r>
        <w:br w:type="page"/>
      </w:r>
    </w:p>
    <w:p>
      <w:pPr>
        <w:pStyle w:val="Heading1"/>
      </w:pPr>
      <w:r>
        <w:t>Table 262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rPr>
          <w:color w:val="997800"/>
        </w:rPr>
        <w:t>Values from 1 to 49 that have (0%): [2, 3, 10, 12, 16, 20, 21, 23, 24, 25, 26, 28, 29, 37, 39, 40, 41, 45, 46, 47, 48, 49]</w:t>
      </w:r>
    </w:p>
    <w:p>
      <w:r>
        <w:br w:type="page"/>
      </w:r>
    </w:p>
    <w:p>
      <w:pPr>
        <w:pStyle w:val="Heading1"/>
      </w:pPr>
      <w:r>
        <w:t>Table 263</w:t>
      </w:r>
    </w:p>
    <w:p>
      <w:r>
        <w:rPr>
          <w:color w:val="8B0000"/>
        </w:rPr>
        <w:t>Value 8.00 appears 4 times, which is 11.43% of the total.</w:t>
      </w:r>
    </w:p>
    <w:p>
      <w:r>
        <w:t>Updated percentage (including external data): 25.26%.</w:t>
      </w:r>
    </w:p>
    <w:p>
      <w:r>
        <w:rPr>
          <w:color w:val="8B0000"/>
        </w:rPr>
        <w:t>Value 29.00 appears 3 times, which is 8.57% of the total.</w:t>
      </w:r>
    </w:p>
    <w:p>
      <w:r>
        <w:t>Updated percentage (including external data): 18.17%.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rPr>
          <w:color w:val="997800"/>
        </w:rPr>
        <w:t>Values from 1 to 49 that have (0%): [1, 4, 6, 7, 10, 16, 17, 18, 19, 21, 23, 26, 27, 30, 31, 33, 34, 35, 40, 44, 46, 47, 48, 49]</w:t>
      </w:r>
    </w:p>
    <w:p>
      <w:r>
        <w:br w:type="page"/>
      </w:r>
    </w:p>
    <w:p>
      <w:pPr>
        <w:pStyle w:val="Heading1"/>
      </w:pPr>
      <w:r>
        <w:t>Table 264</w:t>
      </w:r>
    </w:p>
    <w:p>
      <w:r>
        <w:rPr>
          <w:color w:val="8B0000"/>
        </w:rPr>
        <w:t>Value 9.00 appears 3 times, which is 8.57% of the total.</w:t>
      </w:r>
    </w:p>
    <w:p>
      <w:r>
        <w:t>Updated percentage (including external data): 18.60%.</w:t>
      </w:r>
    </w:p>
    <w:p>
      <w:r>
        <w:rPr>
          <w:color w:val="8B0000"/>
        </w:rPr>
        <w:t>Value 43.00 appears 3 times, which is 8.57% of the total.</w:t>
      </w:r>
    </w:p>
    <w:p>
      <w:r>
        <w:t>Updated percentage (including external data): 17.49%.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rPr>
          <w:color w:val="997800"/>
        </w:rPr>
        <w:t>Values from 1 to 49 that have (0%): [2, 3, 5, 6, 7, 8, 13, 16, 20, 23, 24, 25, 28, 29, 32, 33, 35, 40, 41, 42, 45, 46, 47, 48, 49]</w:t>
      </w:r>
    </w:p>
    <w:p>
      <w:r>
        <w:br w:type="page"/>
      </w:r>
    </w:p>
    <w:p>
      <w:pPr>
        <w:pStyle w:val="Heading1"/>
      </w:pPr>
      <w:r>
        <w:t>Table 265</w:t>
      </w:r>
    </w:p>
    <w:p>
      <w:r>
        <w:rPr>
          <w:color w:val="8B0000"/>
        </w:rPr>
        <w:t>Value 1.00 appears 4 times, which is 11.43% of the total.</w:t>
      </w:r>
    </w:p>
    <w:p>
      <w:r>
        <w:t>Updated percentage (including external data): 26.06%.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rPr>
          <w:color w:val="997800"/>
        </w:rPr>
        <w:t>Values from 1 to 49 that have (0%): [3, 6, 7, 8, 9, 10, 11, 14, 16, 20, 22, 23, 25, 26, 27, 29, 34, 35, 38, 39, 46, 47, 48, 49]</w:t>
      </w:r>
    </w:p>
    <w:p>
      <w:r>
        <w:br w:type="page"/>
      </w:r>
    </w:p>
    <w:p>
      <w:pPr>
        <w:pStyle w:val="Heading1"/>
      </w:pPr>
      <w:r>
        <w:t>Table 266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rPr>
          <w:color w:val="997800"/>
        </w:rPr>
        <w:t>Values from 1 to 49 that have (0%): [3, 4, 9, 10, 16, 17, 18, 22, 24, 28, 30, 31, 32, 37, 40, 43, 46, 47, 48, 49]</w:t>
      </w:r>
    </w:p>
    <w:p>
      <w:r>
        <w:br w:type="page"/>
      </w:r>
    </w:p>
    <w:p>
      <w:pPr>
        <w:pStyle w:val="Heading1"/>
      </w:pPr>
      <w:r>
        <w:t>Table 267</w:t>
      </w:r>
    </w:p>
    <w:p>
      <w:r>
        <w:rPr>
          <w:color w:val="8B0000"/>
        </w:rPr>
        <w:t>Value 17.00 appears 4 times, which is 11.43% of the total.</w:t>
      </w:r>
    </w:p>
    <w:p>
      <w:r>
        <w:t>Updated percentage (including external data): 25.37%.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[1, 3, 4, 5, 6, 10, 16, 18, 19, 21, 22, 24, 26, 28, 34, 35, 39, 40, 46, 47, 48, 49]</w:t>
      </w:r>
    </w:p>
    <w:p>
      <w:r>
        <w:br w:type="page"/>
      </w:r>
    </w:p>
    <w:p>
      <w:pPr>
        <w:pStyle w:val="Heading1"/>
      </w:pPr>
      <w:r>
        <w:t>Table 268</w:t>
      </w:r>
    </w:p>
    <w:p>
      <w:r>
        <w:rPr>
          <w:color w:val="8B0000"/>
        </w:rPr>
        <w:t>Value 9.00 appears 3 times, which is 8.57% of the total.</w:t>
      </w:r>
    </w:p>
    <w:p>
      <w:r>
        <w:t>Updated percentage (including external data): 18.60%.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rPr>
          <w:color w:val="997800"/>
        </w:rPr>
        <w:t>Values from 1 to 49 that have (0%): [1, 2, 6, 10, 11, 14, 15, 16, 22, 25, 26, 28, 32, 36, 37, 38, 39, 40, 41, 42, 43, 46, 47, 48, 49]</w:t>
      </w:r>
    </w:p>
    <w:p>
      <w:r>
        <w:br w:type="page"/>
      </w:r>
    </w:p>
    <w:p>
      <w:pPr>
        <w:pStyle w:val="Heading1"/>
      </w:pPr>
      <w:r>
        <w:t>Table 269</w:t>
      </w:r>
    </w:p>
    <w:p>
      <w:r>
        <w:rPr>
          <w:color w:val="8B0000"/>
        </w:rPr>
        <w:t>Value 14.00 appears 3 times, which is 8.57% of the total.</w:t>
      </w:r>
    </w:p>
    <w:p>
      <w:r>
        <w:t>Updated percentage (including external data): 16.63%.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[1, 2, 3, 6, 8, 9, 10, 11, 12, 13, 20, 21, 22, 23, 24, 25, 30, 35, 37, 39, 42, 46, 47, 48, 49]</w:t>
      </w:r>
    </w:p>
    <w:p>
      <w:r>
        <w:br w:type="page"/>
      </w:r>
    </w:p>
    <w:p>
      <w:pPr>
        <w:pStyle w:val="Heading1"/>
      </w:pPr>
      <w:r>
        <w:t>Table 270</w:t>
      </w:r>
    </w:p>
    <w:p>
      <w:r>
        <w:rPr>
          <w:color w:val="8B0000"/>
        </w:rPr>
        <w:t>Value 22.00 appears 4 times, which is 11.43% of the total.</w:t>
      </w:r>
    </w:p>
    <w:p>
      <w:r>
        <w:t>Updated percentage (including external data): 27.20%.</w:t>
      </w:r>
    </w:p>
    <w:p>
      <w:r>
        <w:rPr>
          <w:color w:val="8B0000"/>
        </w:rPr>
        <w:t>Value 43.00 appears 3 times, which is 8.57% of the total.</w:t>
      </w:r>
    </w:p>
    <w:p>
      <w:r>
        <w:t>Updated percentage (including external data): 17.49%.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rPr>
          <w:color w:val="997800"/>
        </w:rPr>
        <w:t>Values from 1 to 49 that have (0%): [1, 2, 6, 8, 10, 11, 14, 19, 29, 31, 32, 34, 35, 38, 39, 40, 41, 42, 44, 46, 47, 48, 49]</w:t>
      </w:r>
    </w:p>
    <w:p>
      <w:r>
        <w:br w:type="page"/>
      </w:r>
    </w:p>
    <w:p>
      <w:pPr>
        <w:pStyle w:val="Heading1"/>
      </w:pPr>
      <w:r>
        <w:t>Table 271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rPr>
          <w:color w:val="997800"/>
        </w:rPr>
        <w:t>Values from 1 to 49 that have (0%): [5, 8, 11, 12, 14, 17, 18, 19, 22, 23, 24, 25, 27, 29, 31, 32, 34, 43, 44, 45, 46, 47, 48, 49]</w:t>
      </w:r>
    </w:p>
    <w:p>
      <w:r>
        <w:br w:type="page"/>
      </w:r>
    </w:p>
    <w:p>
      <w:pPr>
        <w:pStyle w:val="Heading1"/>
      </w:pPr>
      <w:r>
        <w:t>Table 272</w:t>
      </w:r>
    </w:p>
    <w:p>
      <w:r>
        <w:rPr>
          <w:color w:val="8B0000"/>
        </w:rPr>
        <w:t>Value 7.00 appears 3 times, which is 8.57% of the total.</w:t>
      </w:r>
    </w:p>
    <w:p>
      <w:r>
        <w:t>Updated percentage (including external data): 17.83%.</w:t>
      </w:r>
    </w:p>
    <w:p>
      <w:r>
        <w:rPr>
          <w:color w:val="8B0000"/>
        </w:rPr>
        <w:t>Value 44.00 appears 3 times, which is 8.57% of the total.</w:t>
      </w:r>
    </w:p>
    <w:p>
      <w:r>
        <w:t>Updated percentage (including external data): 18.77%.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rPr>
          <w:color w:val="997800"/>
        </w:rPr>
        <w:t>Values from 1 to 49 that have (0%): [1, 2, 8, 9, 11, 12, 14, 16, 18, 23, 25, 26, 28, 29, 31, 34, 35, 37, 39, 40, 42, 46, 47, 48, 49]</w:t>
      </w:r>
    </w:p>
    <w:p>
      <w:r>
        <w:br w:type="page"/>
      </w:r>
    </w:p>
    <w:p>
      <w:pPr>
        <w:pStyle w:val="Heading1"/>
      </w:pPr>
      <w:r>
        <w:t>Table 273</w:t>
      </w:r>
    </w:p>
    <w:p>
      <w:r>
        <w:rPr>
          <w:color w:val="8B0000"/>
        </w:rPr>
        <w:t>Value 12.00 appears 3 times, which is 8.57% of the total.</w:t>
      </w:r>
    </w:p>
    <w:p>
      <w:r>
        <w:t>Updated percentage (including external data): 19.54%.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rPr>
          <w:color w:val="997800"/>
        </w:rPr>
        <w:t>Values from 1 to 49 that have (0%): [2, 3, 5, 8, 9, 14, 15, 16, 21, 22, 24, 25, 29, 31, 32, 33, 37, 38, 42, 45, 46, 47, 48, 49]</w:t>
      </w:r>
    </w:p>
    <w:p>
      <w:r>
        <w:br w:type="page"/>
      </w:r>
    </w:p>
    <w:p>
      <w:pPr>
        <w:pStyle w:val="Heading1"/>
      </w:pPr>
      <w:r>
        <w:t>Table 274</w:t>
      </w:r>
    </w:p>
    <w:p>
      <w:r>
        <w:rPr>
          <w:color w:val="8B0000"/>
        </w:rPr>
        <w:t>Value 24.00 appears 4 times, which is 11.43% of the total.</w:t>
      </w:r>
    </w:p>
    <w:p>
      <w:r>
        <w:t>Updated percentage (including external data): 23.89%.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rPr>
          <w:color w:val="997800"/>
        </w:rPr>
        <w:t>Values from 1 to 49 that have (0%): [1, 2, 3, 6, 9, 10, 11, 13, 14, 15, 16, 17, 19, 20, 25, 29, 30, 31, 34, 36, 43, 44, 46, 47, 48, 49]</w:t>
      </w:r>
    </w:p>
    <w:p>
      <w:r>
        <w:br w:type="page"/>
      </w:r>
    </w:p>
    <w:p>
      <w:pPr>
        <w:pStyle w:val="Heading1"/>
      </w:pPr>
      <w:r>
        <w:t>Table 275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rPr>
          <w:color w:val="997800"/>
        </w:rPr>
        <w:t>Values from 1 to 49 that have (0%): [2, 3, 4, 6, 7, 8, 12, 14, 17, 22, 25, 27, 29, 30, 38, 39, 40, 42, 44, 45, 46, 47, 48, 49]</w:t>
      </w:r>
    </w:p>
    <w:p>
      <w:r>
        <w:br w:type="page"/>
      </w:r>
    </w:p>
    <w:p>
      <w:pPr>
        <w:pStyle w:val="Heading1"/>
      </w:pPr>
      <w:r>
        <w:t>Table 276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rPr>
          <w:color w:val="997800"/>
        </w:rPr>
        <w:t>Values from 1 to 49 that have (0%): [1, 3, 4, 5, 6, 10, 14, 19, 20, 22, 25, 26, 28, 30, 31, 32, 35, 39, 40, 42, 43, 45, 46, 47, 48, 49]</w:t>
      </w:r>
    </w:p>
    <w:p>
      <w:r>
        <w:br w:type="page"/>
      </w:r>
    </w:p>
    <w:p>
      <w:pPr>
        <w:pStyle w:val="Heading1"/>
      </w:pPr>
      <w:r>
        <w:t>Table 277</w:t>
      </w:r>
    </w:p>
    <w:p>
      <w:r>
        <w:rPr>
          <w:color w:val="8B0000"/>
        </w:rPr>
        <w:t>Value 28.00 appears 3 times, which is 8.57% of the total.</w:t>
      </w:r>
    </w:p>
    <w:p>
      <w:r>
        <w:t>Updated percentage (including external data): 18.60%.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[4, 7, 8, 15, 19, 21, 22, 23, 25, 30, 31, 32, 33, 34, 35, 37, 40, 41, 42, 43, 46, 47, 48, 49]</w:t>
      </w:r>
    </w:p>
    <w:p>
      <w:r>
        <w:br w:type="page"/>
      </w:r>
    </w:p>
    <w:p>
      <w:pPr>
        <w:pStyle w:val="Heading1"/>
      </w:pPr>
      <w:r>
        <w:t>Table 278</w:t>
      </w:r>
    </w:p>
    <w:p>
      <w:r>
        <w:rPr>
          <w:color w:val="8B0000"/>
        </w:rPr>
        <w:t>Value 7.00 appears 3 times, which is 8.57% of the total.</w:t>
      </w:r>
    </w:p>
    <w:p>
      <w:r>
        <w:t>Updated percentage (including external data): 17.83%.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rPr>
          <w:color w:val="997800"/>
        </w:rPr>
        <w:t>Values from 1 to 49 that have (0%): [4, 6, 11, 14, 16, 17, 19, 20, 21, 28, 31, 32, 33, 38, 39, 40, 42, 44, 46, 47, 48, 49]</w:t>
      </w:r>
    </w:p>
    <w:p>
      <w:r>
        <w:br w:type="page"/>
      </w:r>
    </w:p>
    <w:p>
      <w:pPr>
        <w:pStyle w:val="Heading1"/>
      </w:pPr>
      <w:r>
        <w:t>Table 279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[2, 3, 5, 10, 12, 14, 15, 18, 25, 27, 28, 35, 37, 40, 41, 43, 44, 46, 47, 48, 49]</w:t>
      </w:r>
    </w:p>
    <w:p>
      <w:r>
        <w:br w:type="page"/>
      </w:r>
    </w:p>
    <w:p>
      <w:pPr>
        <w:pStyle w:val="Heading1"/>
      </w:pPr>
      <w:r>
        <w:t>Table 280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rPr>
          <w:color w:val="997800"/>
        </w:rPr>
        <w:t>Values from 1 to 49 that have (0%): [1, 2, 3, 5, 7, 8, 13, 21, 22, 24, 26, 30, 31, 33, 34, 37, 38, 46, 47, 48, 49]</w:t>
      </w:r>
    </w:p>
    <w:p>
      <w:r>
        <w:br w:type="page"/>
      </w:r>
    </w:p>
    <w:p>
      <w:pPr>
        <w:pStyle w:val="Heading1"/>
      </w:pPr>
      <w:r>
        <w:t>Table 281</w:t>
      </w:r>
    </w:p>
    <w:p>
      <w:r>
        <w:rPr>
          <w:color w:val="8B0000"/>
        </w:rPr>
        <w:t>Value 17.00 appears 3 times, which is 8.57% of the total.</w:t>
      </w:r>
    </w:p>
    <w:p>
      <w:r>
        <w:t>Updated percentage (including external data): 19.03%.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rPr>
          <w:color w:val="997800"/>
        </w:rPr>
        <w:t>Values from 1 to 49 that have (0%): [1, 5, 6, 8, 9, 15, 16, 20, 23, 24, 25, 26, 28, 29, 31, 34, 35, 36, 41, 46, 47, 48, 49]</w:t>
      </w:r>
    </w:p>
    <w:p>
      <w:r>
        <w:br w:type="page"/>
      </w:r>
    </w:p>
    <w:p>
      <w:pPr>
        <w:pStyle w:val="Heading1"/>
      </w:pPr>
      <w:r>
        <w:t>Table 282</w:t>
      </w:r>
    </w:p>
    <w:p>
      <w:r>
        <w:rPr>
          <w:color w:val="8B0000"/>
        </w:rPr>
        <w:t>Value 17.00 appears 3 times, which is 8.57% of the total.</w:t>
      </w:r>
    </w:p>
    <w:p>
      <w:r>
        <w:t>Updated percentage (including external data): 19.03%.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rPr>
          <w:color w:val="997800"/>
        </w:rPr>
        <w:t>Values from 1 to 49 that have (0%): [4, 5, 6, 7, 11, 14, 16, 19, 20, 22, 23, 25, 32, 33, 34, 35, 36, 38, 39, 44, 45, 46, 47, 48, 49]</w:t>
      </w:r>
    </w:p>
    <w:p>
      <w:r>
        <w:br w:type="page"/>
      </w:r>
    </w:p>
    <w:p>
      <w:pPr>
        <w:pStyle w:val="Heading1"/>
      </w:pPr>
      <w:r>
        <w:t>Table 283</w:t>
      </w:r>
    </w:p>
    <w:p>
      <w:r>
        <w:rPr>
          <w:color w:val="8B0000"/>
        </w:rPr>
        <w:t>Value 14.00 appears 3 times, which is 8.57% of the total.</w:t>
      </w:r>
    </w:p>
    <w:p>
      <w:r>
        <w:t>Updated percentage (including external data): 16.63%.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rPr>
          <w:color w:val="997800"/>
        </w:rPr>
        <w:t>Values from 1 to 49 that have (0%): [4, 8, 9, 10, 13, 15, 20, 24, 25, 29, 30, 32, 33, 34, 38, 39, 41, 42, 43, 45, 46, 47, 48, 49]</w:t>
      </w:r>
    </w:p>
    <w:p>
      <w:r>
        <w:br w:type="page"/>
      </w:r>
    </w:p>
    <w:p>
      <w:pPr>
        <w:pStyle w:val="Heading1"/>
      </w:pPr>
      <w:r>
        <w:t>Table 284</w:t>
      </w:r>
    </w:p>
    <w:p>
      <w:r>
        <w:rPr>
          <w:color w:val="8B0000"/>
        </w:rPr>
        <w:t>Value 26.00 appears 3 times, which is 8.57% of the total.</w:t>
      </w:r>
    </w:p>
    <w:p>
      <w:r>
        <w:t>Updated percentage (including external data): 17.57%.</w:t>
      </w:r>
    </w:p>
    <w:p>
      <w:r>
        <w:rPr>
          <w:color w:val="8B0000"/>
        </w:rPr>
        <w:t>Value 29.00 appears 3 times, which is 8.57% of the total.</w:t>
      </w:r>
    </w:p>
    <w:p>
      <w:r>
        <w:t>Updated percentage (including external data): 18.17%.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rPr>
          <w:color w:val="997800"/>
        </w:rPr>
        <w:t>Values from 1 to 49 that have (0%): [1, 5, 8, 9, 11, 17, 18, 20, 24, 25, 27, 30, 32, 33, 36, 37, 40, 43, 44, 45, 46, 47, 48, 49]</w:t>
      </w:r>
    </w:p>
    <w:p>
      <w:r>
        <w:br w:type="page"/>
      </w:r>
    </w:p>
    <w:p>
      <w:pPr>
        <w:pStyle w:val="Heading1"/>
      </w:pPr>
      <w:r>
        <w:t>Table 285</w:t>
      </w:r>
    </w:p>
    <w:p>
      <w:r>
        <w:rPr>
          <w:color w:val="8B0000"/>
        </w:rPr>
        <w:t>Value 2.00 appears 3 times, which is 8.57% of the total.</w:t>
      </w:r>
    </w:p>
    <w:p>
      <w:r>
        <w:t>Updated percentage (including external data): 17.31%.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rPr>
          <w:color w:val="997800"/>
        </w:rPr>
        <w:t>Values from 1 to 49 that have (0%): [1, 3, 4, 5, 8, 11, 13, 14, 19, 20, 22, 26, 31, 34, 35, 36, 37, 41, 42, 45, 46, 47, 48, 49]</w:t>
      </w:r>
    </w:p>
    <w:p>
      <w:r>
        <w:br w:type="page"/>
      </w:r>
    </w:p>
    <w:p>
      <w:pPr>
        <w:pStyle w:val="Heading1"/>
      </w:pPr>
      <w:r>
        <w:t>Table 286</w:t>
      </w:r>
    </w:p>
    <w:p>
      <w:r>
        <w:rPr>
          <w:color w:val="8B0000"/>
        </w:rPr>
        <w:t>Value 23.00 appears 3 times, which is 8.57% of the total.</w:t>
      </w:r>
    </w:p>
    <w:p>
      <w:r>
        <w:t>Updated percentage (including external data): 18.94%.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rPr>
          <w:color w:val="997800"/>
        </w:rPr>
        <w:t>Values from 1 to 49 that have (0%): [1, 2, 5, 6, 8, 10, 12, 15, 19, 20, 21, 31, 32, 33, 36, 38, 39, 41, 42, 46, 47, 48, 49]</w:t>
      </w:r>
    </w:p>
    <w:p>
      <w:r>
        <w:br w:type="page"/>
      </w:r>
    </w:p>
    <w:p>
      <w:pPr>
        <w:pStyle w:val="Heading1"/>
      </w:pPr>
      <w:r>
        <w:t>Table 287</w:t>
      </w:r>
    </w:p>
    <w:p>
      <w:r>
        <w:rPr>
          <w:color w:val="8B0000"/>
        </w:rPr>
        <w:t>Value 2.00 appears 3 times, which is 8.57% of the total.</w:t>
      </w:r>
    </w:p>
    <w:p>
      <w:r>
        <w:t>Updated percentage (including external data): 17.31%.</w:t>
      </w:r>
    </w:p>
    <w:p>
      <w:r>
        <w:rPr>
          <w:color w:val="8B0000"/>
        </w:rPr>
        <w:t>Value 22.00 appears 3 times, which is 8.57% of the total.</w:t>
      </w:r>
    </w:p>
    <w:p>
      <w:r>
        <w:t>Updated percentage (including external data): 20.40%.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rPr>
          <w:color w:val="997800"/>
        </w:rPr>
        <w:t>Values from 1 to 49 that have (0%): [1, 6, 9, 10, 11, 12, 13, 14, 15, 18, 20, 21, 25, 26, 27, 30, 34, 37, 42, 43, 44, 46, 47, 48, 49]</w:t>
      </w:r>
    </w:p>
    <w:p>
      <w:r>
        <w:br w:type="page"/>
      </w:r>
    </w:p>
    <w:p>
      <w:pPr>
        <w:pStyle w:val="Heading1"/>
      </w:pPr>
      <w:r>
        <w:t>Table 288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rPr>
          <w:color w:val="997800"/>
        </w:rPr>
        <w:t>Values from 1 to 49 that have (0%): [2, 3, 4, 5, 12, 14, 15, 19, 21, 22, 23, 24, 25, 29, 33, 37, 38, 39, 40, 42, 44, 46, 47, 48, 49]</w:t>
      </w:r>
    </w:p>
    <w:p>
      <w:r>
        <w:br w:type="page"/>
      </w:r>
    </w:p>
    <w:p>
      <w:pPr>
        <w:pStyle w:val="Heading1"/>
      </w:pPr>
      <w:r>
        <w:t>Table 289</w:t>
      </w:r>
    </w:p>
    <w:p>
      <w:r>
        <w:rPr>
          <w:color w:val="8B0000"/>
        </w:rPr>
        <w:t>Value 39.00 appears 3 times, which is 8.57% of the total.</w:t>
      </w:r>
    </w:p>
    <w:p>
      <w:r>
        <w:t>Updated percentage (including external data): 16.71%.</w:t>
      </w:r>
    </w:p>
    <w:p>
      <w:r>
        <w:rPr>
          <w:color w:val="8B0000"/>
        </w:rPr>
        <w:t>Value 24.00 appears 3 times, which is 8.57% of the total.</w:t>
      </w:r>
    </w:p>
    <w:p>
      <w:r>
        <w:t>Updated percentage (including external data): 17.91%.</w:t>
      </w:r>
    </w:p>
    <w:p>
      <w:r>
        <w:rPr>
          <w:color w:val="8B0000"/>
        </w:rPr>
        <w:t>Value 26.00 appears 3 times, which is 8.57% of the total.</w:t>
      </w:r>
    </w:p>
    <w:p>
      <w:r>
        <w:t>Updated percentage (including external data): 17.57%.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rPr>
          <w:color w:val="997800"/>
        </w:rPr>
        <w:t>Values from 1 to 49 that have (0%): [5, 7, 10, 11, 15, 17, 20, 21, 23, 25, 28, 29, 31, 32, 33, 34, 35, 36, 40, 41, 42, 45, 46, 47, 48, 49]</w:t>
      </w:r>
    </w:p>
    <w:p>
      <w:r>
        <w:br w:type="page"/>
      </w:r>
    </w:p>
    <w:p>
      <w:pPr>
        <w:pStyle w:val="Heading1"/>
      </w:pPr>
      <w:r>
        <w:t>Table 290</w:t>
      </w:r>
    </w:p>
    <w:p>
      <w:r>
        <w:rPr>
          <w:color w:val="8B0000"/>
        </w:rPr>
        <w:t>Value 23.00 appears 3 times, which is 8.57% of the total.</w:t>
      </w:r>
    </w:p>
    <w:p>
      <w:r>
        <w:t>Updated percentage (including external data): 18.94%.</w:t>
      </w:r>
    </w:p>
    <w:p>
      <w:r>
        <w:rPr>
          <w:color w:val="8B0000"/>
        </w:rPr>
        <w:t>Value 41.00 appears 3 times, which is 8.57% of the total.</w:t>
      </w:r>
    </w:p>
    <w:p>
      <w:r>
        <w:t>Updated percentage (including external data): 18.00%.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rPr>
          <w:color w:val="997800"/>
        </w:rPr>
        <w:t>Values from 1 to 49 that have (0%): [1, 3, 8, 12, 13, 16, 19, 21, 25, 26, 27, 29, 30, 31, 33, 35, 37, 39, 42, 43, 44, 46, 47, 48, 49]</w:t>
      </w:r>
    </w:p>
    <w:p>
      <w:r>
        <w:br w:type="page"/>
      </w:r>
    </w:p>
    <w:p>
      <w:pPr>
        <w:pStyle w:val="Heading1"/>
      </w:pPr>
      <w:r>
        <w:t>Table 291</w:t>
      </w:r>
    </w:p>
    <w:p>
      <w:r>
        <w:rPr>
          <w:color w:val="8B0000"/>
        </w:rPr>
        <w:t>Value 9.00 appears 3 times, which is 8.57% of the total.</w:t>
      </w:r>
    </w:p>
    <w:p>
      <w:r>
        <w:t>Updated percentage (including external data): 18.60%.</w:t>
      </w:r>
    </w:p>
    <w:p>
      <w:r>
        <w:rPr>
          <w:color w:val="8B0000"/>
        </w:rPr>
        <w:t>Value 30.00 appears 3 times, which is 8.57% of the total.</w:t>
      </w:r>
    </w:p>
    <w:p>
      <w:r>
        <w:t>Updated percentage (including external data): 18.51%.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rPr>
          <w:color w:val="997800"/>
        </w:rPr>
        <w:t>Values from 1 to 49 that have (0%): [1, 2, 3, 8, 13, 17, 19, 24, 26, 33, 35, 36, 38, 39, 40, 41, 42, 43, 44, 45, 46, 47, 48, 49]</w:t>
      </w:r>
    </w:p>
    <w:p>
      <w:r>
        <w:br w:type="page"/>
      </w:r>
    </w:p>
    <w:p>
      <w:pPr>
        <w:pStyle w:val="Heading1"/>
      </w:pPr>
      <w:r>
        <w:t>Table 292</w:t>
      </w:r>
    </w:p>
    <w:p>
      <w:r>
        <w:rPr>
          <w:color w:val="8B0000"/>
        </w:rPr>
        <w:t>Value 6.00 appears 3 times, which is 8.57% of the total.</w:t>
      </w:r>
    </w:p>
    <w:p>
      <w:r>
        <w:t>Updated percentage (including external data): 18.94%.</w:t>
      </w:r>
    </w:p>
    <w:p>
      <w:r>
        <w:rPr>
          <w:color w:val="8B0000"/>
        </w:rPr>
        <w:t>Value 30.00 appears 3 times, which is 8.57% of the total.</w:t>
      </w:r>
    </w:p>
    <w:p>
      <w:r>
        <w:t>Updated percentage (including external data): 18.51%.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rPr>
          <w:color w:val="997800"/>
        </w:rPr>
        <w:t>Values from 1 to 49 that have (0%): [1, 2, 3, 4, 7, 8, 14, 16, 18, 19, 22, 23, 24, 25, 28, 29, 33, 37, 42, 46, 47, 48, 49]</w:t>
      </w:r>
    </w:p>
    <w:p>
      <w:r>
        <w:br w:type="page"/>
      </w:r>
    </w:p>
    <w:p>
      <w:pPr>
        <w:pStyle w:val="Heading1"/>
      </w:pPr>
      <w:r>
        <w:t>Table 293</w:t>
      </w:r>
    </w:p>
    <w:p>
      <w:r>
        <w:rPr>
          <w:color w:val="8B0000"/>
        </w:rPr>
        <w:t>Value 11.00 appears 3 times, which is 8.57% of the total.</w:t>
      </w:r>
    </w:p>
    <w:p>
      <w:r>
        <w:t>Updated percentage (including external data): 17.31%.</w:t>
      </w:r>
    </w:p>
    <w:p>
      <w:r>
        <w:rPr>
          <w:color w:val="8B0000"/>
        </w:rPr>
        <w:t>Value 13.00 appears 3 times, which is 8.57% of the total.</w:t>
      </w:r>
    </w:p>
    <w:p>
      <w:r>
        <w:t>Updated percentage (including external data): 18.00%.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rPr>
          <w:color w:val="997800"/>
        </w:rPr>
        <w:t>Values from 1 to 49 that have (0%): [3, 5, 10, 16, 18, 19, 22, 26, 28, 29, 30, 31, 32, 37, 41, 42, 43, 44, 46, 47, 48, 49]</w:t>
      </w:r>
    </w:p>
    <w:p>
      <w:r>
        <w:br w:type="page"/>
      </w:r>
    </w:p>
    <w:p>
      <w:pPr>
        <w:pStyle w:val="Heading1"/>
      </w:pPr>
      <w:r>
        <w:t>Table 294</w:t>
      </w:r>
    </w:p>
    <w:p>
      <w:r>
        <w:rPr>
          <w:color w:val="8B0000"/>
        </w:rPr>
        <w:t>Value 39.00 appears 3 times, which is 8.57% of the total.</w:t>
      </w:r>
    </w:p>
    <w:p>
      <w:r>
        <w:t>Updated percentage (including external data): 16.71%.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rPr>
          <w:color w:val="997800"/>
        </w:rPr>
        <w:t>Values from 1 to 49 that have (0%): [1, 2, 4, 5, 12, 15, 16, 19, 21, 22, 23, 26, 28, 30, 33, 37, 38, 40, 42, 44, 46, 47, 48, 49]</w:t>
      </w:r>
    </w:p>
    <w:p>
      <w:r>
        <w:br w:type="page"/>
      </w:r>
    </w:p>
    <w:p>
      <w:pPr>
        <w:pStyle w:val="Heading1"/>
      </w:pPr>
      <w:r>
        <w:t>Table 295</w:t>
      </w:r>
    </w:p>
    <w:p>
      <w:r>
        <w:rPr>
          <w:color w:val="8B0000"/>
        </w:rPr>
        <w:t>Value 18.00 appears 3 times, which is 8.57% of the total.</w:t>
      </w:r>
    </w:p>
    <w:p>
      <w:r>
        <w:t>Updated percentage (including external data): 17.83%.</w:t>
      </w:r>
    </w:p>
    <w:p>
      <w:r>
        <w:rPr>
          <w:color w:val="8B0000"/>
        </w:rPr>
        <w:t>Value 2.00 appears 3 times, which is 8.57% of the total.</w:t>
      </w:r>
    </w:p>
    <w:p>
      <w:r>
        <w:t>Updated percentage (including external data): 17.31%.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rPr>
          <w:color w:val="997800"/>
        </w:rPr>
        <w:t>Values from 1 to 49 that have (0%): [5, 6, 8, 12, 14, 16, 20, 23, 24, 26, 29, 35, 39, 40, 41, 43, 44, 46, 47, 48, 49]</w:t>
      </w:r>
    </w:p>
    <w:p>
      <w:r>
        <w:br w:type="page"/>
      </w:r>
    </w:p>
    <w:p>
      <w:pPr>
        <w:pStyle w:val="Heading1"/>
      </w:pPr>
      <w:r>
        <w:t>Table 296</w:t>
      </w:r>
    </w:p>
    <w:p>
      <w:r>
        <w:rPr>
          <w:color w:val="8B0000"/>
        </w:rPr>
        <w:t>Value 17.00 appears 3 times, which is 8.57% of the total.</w:t>
      </w:r>
    </w:p>
    <w:p>
      <w:r>
        <w:t>Updated percentage (including external data): 19.03%.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rPr>
          <w:color w:val="997800"/>
        </w:rPr>
        <w:t>Values from 1 to 49 that have (0%): [1, 3, 4, 6, 11, 12, 15, 20, 21, 27, 28, 30, 32, 33, 34, 37, 38, 39, 42, 46, 47, 48, 49]</w:t>
      </w:r>
    </w:p>
    <w:p>
      <w:r>
        <w:br w:type="page"/>
      </w:r>
    </w:p>
    <w:p>
      <w:pPr>
        <w:pStyle w:val="Heading1"/>
      </w:pPr>
      <w:r>
        <w:t>Table 297</w:t>
      </w:r>
    </w:p>
    <w:p>
      <w:r>
        <w:rPr>
          <w:color w:val="8B0000"/>
        </w:rPr>
        <w:t>Value 1.00 appears 3 times, which is 8.57% of the total.</w:t>
      </w:r>
    </w:p>
    <w:p>
      <w:r>
        <w:t>Updated percentage (including external data): 19.54%.</w:t>
      </w:r>
    </w:p>
    <w:p>
      <w:r>
        <w:rPr>
          <w:color w:val="8B0000"/>
        </w:rPr>
        <w:t>Value 3.00 appears 3 times, which is 8.57% of the total.</w:t>
      </w:r>
    </w:p>
    <w:p>
      <w:r>
        <w:t>Updated percentage (including external data): 16.54%.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rPr>
          <w:color w:val="997800"/>
        </w:rPr>
        <w:t>Values from 1 to 49 that have (0%): [2, 4, 5, 7, 9, 12, 14, 18, 20, 21, 26, 27, 30, 31, 33, 36, 39, 40, 41, 46, 47, 48, 49]</w:t>
      </w:r>
    </w:p>
    <w:p>
      <w:r>
        <w:br w:type="page"/>
      </w:r>
    </w:p>
    <w:p>
      <w:pPr>
        <w:pStyle w:val="Heading1"/>
      </w:pPr>
      <w:r>
        <w:t>Table 298</w:t>
      </w:r>
    </w:p>
    <w:p>
      <w:r>
        <w:rPr>
          <w:color w:val="8B0000"/>
        </w:rPr>
        <w:t>Value 34.00 appears 3 times, which is 8.57% of the total.</w:t>
      </w:r>
    </w:p>
    <w:p>
      <w:r>
        <w:t>Updated percentage (including external data): 17.74%.</w:t>
      </w:r>
    </w:p>
    <w:p>
      <w:r>
        <w:rPr>
          <w:color w:val="8B0000"/>
        </w:rPr>
        <w:t>Value 12.00 appears 3 times, which is 8.57% of the total.</w:t>
      </w:r>
    </w:p>
    <w:p>
      <w:r>
        <w:t>Updated percentage (including external data): 19.54%.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rPr>
          <w:color w:val="997800"/>
        </w:rPr>
        <w:t>Values from 1 to 49 that have (0%): [4, 5, 6, 8, 9, 10, 11, 14, 15, 19, 20, 23, 24, 26, 30, 31, 33, 35, 36, 39, 41, 42, 44, 46, 47, 48, 49]</w:t>
      </w:r>
    </w:p>
    <w:p>
      <w:r>
        <w:br w:type="page"/>
      </w:r>
    </w:p>
    <w:p>
      <w:pPr>
        <w:pStyle w:val="Heading1"/>
      </w:pPr>
      <w:r>
        <w:t>Table 299</w:t>
      </w:r>
    </w:p>
    <w:p>
      <w:r>
        <w:rPr>
          <w:color w:val="8B0000"/>
        </w:rPr>
        <w:t>Value 43.00 appears 4 times, which is 11.43% of the total.</w:t>
      </w:r>
    </w:p>
    <w:p>
      <w:r>
        <w:t>Updated percentage (including external data): 23.31%.</w:t>
      </w:r>
    </w:p>
    <w:p>
      <w:r>
        <w:rPr>
          <w:color w:val="8B0000"/>
        </w:rPr>
        <w:t>Value 29.00 appears 3 times, which is 8.57% of the total.</w:t>
      </w:r>
    </w:p>
    <w:p>
      <w:r>
        <w:t>Updated percentage (including external data): 18.17%.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rPr>
          <w:color w:val="997800"/>
        </w:rPr>
        <w:t>Values from 1 to 49 that have (0%): [1, 2, 3, 6, 10, 14, 17, 18, 20, 21, 22, 24, 25, 27, 28, 34, 35, 39, 42, 44, 45, 46, 47, 48, 49]</w:t>
      </w:r>
    </w:p>
    <w:p>
      <w:r>
        <w:br w:type="page"/>
      </w:r>
    </w:p>
    <w:p>
      <w:pPr>
        <w:pStyle w:val="Heading1"/>
      </w:pPr>
      <w:r>
        <w:t>Table 300</w:t>
      </w:r>
    </w:p>
    <w:p>
      <w:r>
        <w:rPr>
          <w:color w:val="8B0000"/>
        </w:rPr>
        <w:t>Value 23.00 appears 3 times, which is 8.57% of the total.</w:t>
      </w:r>
    </w:p>
    <w:p>
      <w:r>
        <w:t>Updated percentage (including external data): 18.94%.</w:t>
      </w:r>
    </w:p>
    <w:p>
      <w:r>
        <w:rPr>
          <w:color w:val="8B0000"/>
        </w:rPr>
        <w:t>Value 7.00 appears 3 times, which is 8.57% of the total.</w:t>
      </w:r>
    </w:p>
    <w:p>
      <w:r>
        <w:t>Updated percentage (including external data): 17.83%.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rPr>
          <w:color w:val="997800"/>
        </w:rPr>
        <w:t>Values from 1 to 49 that have (0%): [1, 3, 5, 8, 13, 15, 17, 18, 19, 20, 24, 26, 27, 31, 32, 33, 34, 35, 36, 39, 45, 46, 47, 48, 49]</w:t>
      </w:r>
    </w:p>
    <w:p>
      <w:r>
        <w:br w:type="page"/>
      </w:r>
    </w:p>
    <w:p>
      <w:pPr>
        <w:pStyle w:val="Heading1"/>
      </w:pPr>
      <w:r>
        <w:t>Table 301</w:t>
      </w:r>
    </w:p>
    <w:p>
      <w:r>
        <w:rPr>
          <w:color w:val="8B0000"/>
        </w:rPr>
        <w:t>Value 3.00 appears 3 times, which is 8.57% of the total.</w:t>
      </w:r>
    </w:p>
    <w:p>
      <w:r>
        <w:t>Updated percentage (including external data): 16.54%.</w:t>
      </w:r>
    </w:p>
    <w:p>
      <w:r>
        <w:rPr>
          <w:color w:val="8B0000"/>
        </w:rPr>
        <w:t>Value 10.00 appears 3 times, which is 8.57% of the total.</w:t>
      </w:r>
    </w:p>
    <w:p>
      <w:r>
        <w:t>Updated percentage (including external data): 18.69%.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rPr>
          <w:color w:val="997800"/>
        </w:rPr>
        <w:t>Values from 1 to 49 that have (0%): [1, 2, 8, 11, 12, 13, 15, 16, 21, 22, 24, 27, 28, 32, 36, 37, 40, 43, 44, 45, 46, 47, 48, 49]</w:t>
      </w:r>
    </w:p>
    <w:p>
      <w:r>
        <w:br w:type="page"/>
      </w:r>
    </w:p>
    <w:p>
      <w:pPr>
        <w:pStyle w:val="Heading1"/>
      </w:pPr>
      <w:r>
        <w:t>Table 302</w:t>
      </w:r>
    </w:p>
    <w:p>
      <w:r>
        <w:rPr>
          <w:color w:val="8B0000"/>
        </w:rPr>
        <w:t>Value 14.00 appears 3 times, which is 8.57% of the total.</w:t>
      </w:r>
    </w:p>
    <w:p>
      <w:r>
        <w:t>Updated percentage (including external data): 16.63%.</w:t>
      </w:r>
    </w:p>
    <w:p>
      <w:r>
        <w:rPr>
          <w:color w:val="8B0000"/>
        </w:rPr>
        <w:t>Value 22.00 appears 3 times, which is 8.57% of the total.</w:t>
      </w:r>
    </w:p>
    <w:p>
      <w:r>
        <w:t>Updated percentage (including external data): 20.40%.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rPr>
          <w:color w:val="997800"/>
        </w:rPr>
        <w:t>Values from 1 to 49 that have (0%): [3, 6, 7, 9, 11, 12, 18, 21, 23, 24, 26, 28, 30, 31, 33, 40, 42, 46, 47, 48, 49]</w:t>
      </w:r>
    </w:p>
    <w:p>
      <w:r>
        <w:br w:type="page"/>
      </w:r>
    </w:p>
    <w:p>
      <w:pPr>
        <w:pStyle w:val="Heading1"/>
      </w:pPr>
      <w:r>
        <w:t>Table 303</w:t>
      </w:r>
    </w:p>
    <w:p>
      <w:r>
        <w:rPr>
          <w:color w:val="8B0000"/>
        </w:rPr>
        <w:t>Value 13.00 appears 3 times, which is 8.57% of the total.</w:t>
      </w:r>
    </w:p>
    <w:p>
      <w:r>
        <w:t>Updated percentage (including external data): 18.00%.</w:t>
      </w:r>
    </w:p>
    <w:p>
      <w:r>
        <w:rPr>
          <w:color w:val="8B0000"/>
        </w:rPr>
        <w:t>Value 44.00 appears 3 times, which is 8.57% of the total.</w:t>
      </w:r>
    </w:p>
    <w:p>
      <w:r>
        <w:t>Updated percentage (including external data): 18.77%.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rPr>
          <w:color w:val="997800"/>
        </w:rPr>
        <w:t>Values from 1 to 49 that have (0%): [2, 4, 5, 10, 11, 16, 19, 21, 23, 27, 29, 34, 36, 37, 38, 39, 41, 42, 45, 46, 47, 48, 49]</w:t>
      </w:r>
    </w:p>
    <w:p>
      <w:r>
        <w:br w:type="page"/>
      </w:r>
    </w:p>
    <w:p>
      <w:pPr>
        <w:pStyle w:val="Heading1"/>
      </w:pPr>
      <w:r>
        <w:t>Table 304</w:t>
      </w:r>
    </w:p>
    <w:p>
      <w:r>
        <w:rPr>
          <w:color w:val="8B0000"/>
        </w:rPr>
        <w:t>Value 12.00 appears 3 times, which is 8.57% of the total.</w:t>
      </w:r>
    </w:p>
    <w:p>
      <w:r>
        <w:t>Updated percentage (including external data): 19.54%.</w:t>
      </w:r>
    </w:p>
    <w:p>
      <w:r>
        <w:rPr>
          <w:color w:val="8B0000"/>
        </w:rPr>
        <w:t>Value 33.00 appears 3 times, which is 8.57% of the total.</w:t>
      </w:r>
    </w:p>
    <w:p>
      <w:r>
        <w:t>Updated percentage (including external data): 16.71%.</w:t>
      </w:r>
    </w:p>
    <w:p>
      <w:r>
        <w:rPr>
          <w:color w:val="8B0000"/>
        </w:rPr>
        <w:t>Value 23.00 appears 3 times, which is 8.57% of the total.</w:t>
      </w:r>
    </w:p>
    <w:p>
      <w:r>
        <w:t>Updated percentage (including external data): 18.94%.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rPr>
          <w:color w:val="997800"/>
        </w:rPr>
        <w:t>Values from 1 to 49 that have (0%): [2, 3, 4, 7, 9, 10, 14, 15, 17, 18, 21, 24, 25, 26, 29, 32, 34, 35, 39, 42, 44, 45, 46, 47, 48, 49]</w:t>
      </w:r>
    </w:p>
    <w:p>
      <w:r>
        <w:br w:type="page"/>
      </w:r>
    </w:p>
    <w:p>
      <w:pPr>
        <w:pStyle w:val="Heading1"/>
      </w:pPr>
      <w:r>
        <w:t>Table 305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rPr>
          <w:color w:val="997800"/>
        </w:rPr>
        <w:t>Values from 1 to 49 that have (0%): [2, 3, 5, 9, 10, 11, 13, 15, 17, 21, 22, 24, 26, 27, 28, 29, 35, 37, 39, 40, 43, 46, 47, 48, 49]</w:t>
      </w:r>
    </w:p>
    <w:p>
      <w:r>
        <w:br w:type="page"/>
      </w:r>
    </w:p>
    <w:p>
      <w:pPr>
        <w:pStyle w:val="Heading1"/>
      </w:pPr>
      <w:r>
        <w:t>Table 306</w:t>
      </w:r>
    </w:p>
    <w:p>
      <w:r>
        <w:rPr>
          <w:color w:val="8B0000"/>
        </w:rPr>
        <w:t>Value 9.00 appears 3 times, which is 8.57% of the total.</w:t>
      </w:r>
    </w:p>
    <w:p>
      <w:r>
        <w:t>Updated percentage (including external data): 18.60%.</w:t>
      </w:r>
    </w:p>
    <w:p>
      <w:r>
        <w:rPr>
          <w:color w:val="8B0000"/>
        </w:rPr>
        <w:t>Value 26.00 appears 3 times, which is 8.57% of the total.</w:t>
      </w:r>
    </w:p>
    <w:p>
      <w:r>
        <w:t>Updated percentage (including external data): 17.57%.</w:t>
      </w:r>
    </w:p>
    <w:p>
      <w:r>
        <w:rPr>
          <w:color w:val="8B0000"/>
        </w:rPr>
        <w:t>Value 43.00 appears 3 times, which is 8.57% of the total.</w:t>
      </w:r>
    </w:p>
    <w:p>
      <w:r>
        <w:t>Updated percentage (including external data): 17.49%.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rPr>
          <w:color w:val="997800"/>
        </w:rPr>
        <w:t>Values from 1 to 49 that have (0%): [2, 3, 4, 6, 7, 8, 11, 15, 17, 18, 19, 20, 21, 27, 34, 37, 40, 41, 42, 44, 46, 47, 48, 49]</w:t>
      </w:r>
    </w:p>
    <w:p>
      <w:r>
        <w:br w:type="page"/>
      </w:r>
    </w:p>
    <w:p>
      <w:pPr>
        <w:pStyle w:val="Heading1"/>
      </w:pPr>
      <w:r>
        <w:t>Table 307</w:t>
      </w:r>
    </w:p>
    <w:p>
      <w:r>
        <w:rPr>
          <w:color w:val="8B0000"/>
        </w:rPr>
        <w:t>Value 31.00 appears 3 times, which is 8.57% of the total.</w:t>
      </w:r>
    </w:p>
    <w:p>
      <w:r>
        <w:t>Updated percentage (including external data): 19.89%.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rPr>
          <w:color w:val="997800"/>
        </w:rPr>
        <w:t>Values from 1 to 49 that have (0%): [1, 7, 8, 11, 15, 17, 19, 20, 22, 25, 26, 27, 32, 34, 35, 36, 38, 40, 45, 46, 47, 48, 49]</w:t>
      </w:r>
    </w:p>
    <w:p>
      <w:r>
        <w:br w:type="page"/>
      </w:r>
    </w:p>
    <w:p>
      <w:pPr>
        <w:pStyle w:val="Heading1"/>
      </w:pPr>
      <w:r>
        <w:t>Table 308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rPr>
          <w:color w:val="997800"/>
        </w:rPr>
        <w:t>Values from 1 to 49 that have (0%): [2, 5, 12, 16, 17, 18, 19, 20, 25, 26, 29, 34, 35, 37, 38, 41, 44, 46, 47, 48, 49]</w:t>
      </w:r>
    </w:p>
    <w:p>
      <w:r>
        <w:br w:type="page"/>
      </w:r>
    </w:p>
    <w:p>
      <w:pPr>
        <w:pStyle w:val="Heading1"/>
      </w:pPr>
      <w:r>
        <w:t>Table 309</w:t>
      </w:r>
    </w:p>
    <w:p>
      <w:r>
        <w:rPr>
          <w:color w:val="8B0000"/>
        </w:rPr>
        <w:t>Value 37.00 appears 3 times, which is 8.57% of the total.</w:t>
      </w:r>
    </w:p>
    <w:p>
      <w:r>
        <w:t>Updated percentage (including external data): 17.83%.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rPr>
          <w:color w:val="997800"/>
        </w:rPr>
        <w:t>Values from 1 to 49 that have (0%): [1, 2, 3, 5, 7, 8, 10, 11, 12, 13, 14, 15, 16, 19, 21, 32, 33, 36, 38, 39, 41, 44, 45, 46, 47, 48, 49]</w:t>
      </w:r>
    </w:p>
    <w:p>
      <w:r>
        <w:br w:type="page"/>
      </w:r>
    </w:p>
    <w:p>
      <w:pPr>
        <w:pStyle w:val="Heading1"/>
      </w:pPr>
      <w:r>
        <w:t>Table 310</w:t>
      </w:r>
    </w:p>
    <w:p>
      <w:r>
        <w:rPr>
          <w:color w:val="8B0000"/>
        </w:rPr>
        <w:t>Value 32.00 appears 3 times, which is 8.57% of the total.</w:t>
      </w:r>
    </w:p>
    <w:p>
      <w:r>
        <w:t>Updated percentage (including external data): 18.17%.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rPr>
          <w:color w:val="997800"/>
        </w:rPr>
        <w:t>Values from 1 to 49 that have (0%): [4, 7, 10, 13, 16, 17, 19, 20, 22, 25, 26, 33, 34, 35, 36, 37, 38, 40, 45, 46, 47, 48, 49]</w:t>
      </w:r>
    </w:p>
    <w:p>
      <w:r>
        <w:br w:type="page"/>
      </w:r>
    </w:p>
    <w:p>
      <w:pPr>
        <w:pStyle w:val="Heading1"/>
      </w:pPr>
      <w:r>
        <w:t>Table 311</w:t>
      </w:r>
    </w:p>
    <w:p>
      <w:r>
        <w:rPr>
          <w:color w:val="8B0000"/>
        </w:rPr>
        <w:t>Value 36.00 appears 3 times, which is 8.57% of the total.</w:t>
      </w:r>
    </w:p>
    <w:p>
      <w:r>
        <w:t>Updated percentage (including external data): 19.03%.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rPr>
          <w:color w:val="997800"/>
        </w:rPr>
        <w:t>Values from 1 to 49 that have (0%): [2, 4, 5, 7, 9, 10, 11, 18, 19, 21, 23, 27, 28, 32, 33, 35, 37, 40, 43, 45, 46, 47, 48, 49]</w:t>
      </w:r>
    </w:p>
    <w:p>
      <w:r>
        <w:br w:type="page"/>
      </w:r>
    </w:p>
    <w:p>
      <w:pPr>
        <w:pStyle w:val="Heading1"/>
      </w:pPr>
      <w:r>
        <w:t>Table 312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rPr>
          <w:color w:val="997800"/>
        </w:rPr>
        <w:t>Values from 1 to 49 that have (0%): [1, 3, 4, 10, 12, 13, 14, 15, 17, 18, 19, 21, 23, 25, 28, 31, 32, 38, 43, 46, 47, 48, 49]</w:t>
      </w:r>
    </w:p>
    <w:p>
      <w:r>
        <w:br w:type="page"/>
      </w:r>
    </w:p>
    <w:p>
      <w:pPr>
        <w:pStyle w:val="Heading1"/>
      </w:pPr>
      <w:r>
        <w:t>Table 313</w:t>
      </w:r>
    </w:p>
    <w:p>
      <w:r>
        <w:rPr>
          <w:color w:val="8B0000"/>
        </w:rPr>
        <w:t>Value 8.00 appears 3 times, which is 8.57% of the total.</w:t>
      </w:r>
    </w:p>
    <w:p>
      <w:r>
        <w:t>Updated percentage (including external data): 18.94%.</w:t>
      </w:r>
    </w:p>
    <w:p>
      <w:r>
        <w:rPr>
          <w:color w:val="8B0000"/>
        </w:rPr>
        <w:t>Value 21.00 appears 3 times, which is 8.57% of the total.</w:t>
      </w:r>
    </w:p>
    <w:p>
      <w:r>
        <w:t>Updated percentage (including external data): 18.00%.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[1, 5, 6, 9, 15, 18, 19, 23, 24, 28, 29, 30, 32, 33, 35, 36, 40, 43, 44, 46, 47, 48, 49]</w:t>
      </w:r>
    </w:p>
    <w:p>
      <w:r>
        <w:br w:type="page"/>
      </w:r>
    </w:p>
    <w:p>
      <w:pPr>
        <w:pStyle w:val="Heading1"/>
      </w:pPr>
      <w:r>
        <w:t>Table 314</w:t>
      </w:r>
    </w:p>
    <w:p>
      <w:r>
        <w:rPr>
          <w:color w:val="8B0000"/>
        </w:rPr>
        <w:t>Value 1.00 appears 3 times, which is 8.57% of the total.</w:t>
      </w:r>
    </w:p>
    <w:p>
      <w:r>
        <w:t>Updated percentage (including external data): 19.54%.</w:t>
      </w:r>
    </w:p>
    <w:p>
      <w:r>
        <w:rPr>
          <w:color w:val="8B0000"/>
        </w:rPr>
        <w:t>Value 22.00 appears 3 times, which is 8.57% of the total.</w:t>
      </w:r>
    </w:p>
    <w:p>
      <w:r>
        <w:t>Updated percentage (including external data): 20.40%.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rPr>
          <w:color w:val="997800"/>
        </w:rPr>
        <w:t>Values from 1 to 49 that have (0%): [2, 3, 4, 6, 7, 9, 16, 18, 19, 23, 24, 25, 26, 27, 28, 31, 32, 34, 39, 40, 41, 42, 46, 47, 48, 49]</w:t>
      </w:r>
    </w:p>
    <w:p>
      <w:r>
        <w:br w:type="page"/>
      </w:r>
    </w:p>
    <w:p>
      <w:pPr>
        <w:pStyle w:val="Heading1"/>
      </w:pPr>
      <w:r>
        <w:t>Table 315</w:t>
      </w:r>
    </w:p>
    <w:p>
      <w:r>
        <w:rPr>
          <w:color w:val="8B0000"/>
        </w:rPr>
        <w:t>Value 18.00 appears 3 times, which is 8.57% of the total.</w:t>
      </w:r>
    </w:p>
    <w:p>
      <w:r>
        <w:t>Updated percentage (including external data): 17.83%.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[1, 2, 3, 8, 9, 10, 11, 12, 14, 15, 17, 19, 21, 30, 36, 38, 43, 44, 45, 46, 47, 48, 49]</w:t>
      </w:r>
    </w:p>
    <w:p>
      <w:r>
        <w:br w:type="page"/>
      </w:r>
    </w:p>
    <w:p>
      <w:pPr>
        <w:pStyle w:val="Heading1"/>
      </w:pPr>
      <w:r>
        <w:t>Table 316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rPr>
          <w:color w:val="997800"/>
        </w:rPr>
        <w:t>Values from 1 to 49 that have (0%): [3, 4, 8, 10, 11, 12, 14, 15, 16, 17, 18, 20, 26, 27, 30, 33, 38, 39, 42, 44, 46, 47, 48, 49]</w:t>
      </w:r>
    </w:p>
    <w:p>
      <w:r>
        <w:br w:type="page"/>
      </w:r>
    </w:p>
    <w:p>
      <w:pPr>
        <w:pStyle w:val="Heading1"/>
      </w:pPr>
      <w:r>
        <w:t>Table 317</w:t>
      </w:r>
    </w:p>
    <w:p>
      <w:r>
        <w:rPr>
          <w:color w:val="8B0000"/>
        </w:rPr>
        <w:t>Value 31.00 appears 3 times, which is 8.57% of the total.</w:t>
      </w:r>
    </w:p>
    <w:p>
      <w:r>
        <w:t>Updated percentage (including external data): 19.89%.</w:t>
      </w:r>
    </w:p>
    <w:p>
      <w:r>
        <w:rPr>
          <w:color w:val="8B0000"/>
        </w:rPr>
        <w:t>Value 21.00 appears 3 times, which is 8.57% of the total.</w:t>
      </w:r>
    </w:p>
    <w:p>
      <w:r>
        <w:t>Updated percentage (including external data): 18.00%.</w:t>
      </w:r>
    </w:p>
    <w:p>
      <w:r>
        <w:rPr>
          <w:color w:val="8B0000"/>
        </w:rPr>
        <w:t>Value 10.00 appears 3 times, which is 8.57% of the total.</w:t>
      </w:r>
    </w:p>
    <w:p>
      <w:r>
        <w:t>Updated percentage (including external data): 18.69%.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rPr>
          <w:color w:val="997800"/>
        </w:rPr>
        <w:t>Values from 1 to 49 that have (0%): [2, 3, 5, 9, 12, 15, 17, 19, 23, 24, 25, 26, 28, 29, 32, 35, 36, 37, 41, 42, 46, 47, 48, 49]</w:t>
      </w:r>
    </w:p>
    <w:p>
      <w:r>
        <w:br w:type="page"/>
      </w:r>
    </w:p>
    <w:p>
      <w:pPr>
        <w:pStyle w:val="Heading1"/>
      </w:pPr>
      <w:r>
        <w:t>Table 318</w:t>
      </w:r>
    </w:p>
    <w:p>
      <w:r>
        <w:rPr>
          <w:color w:val="8B0000"/>
        </w:rPr>
        <w:t>Value 2.00 appears 3 times, which is 8.57% of the total.</w:t>
      </w:r>
    </w:p>
    <w:p>
      <w:r>
        <w:t>Updated percentage (including external data): 17.31%.</w:t>
      </w:r>
    </w:p>
    <w:p>
      <w:r>
        <w:rPr>
          <w:color w:val="8B0000"/>
        </w:rPr>
        <w:t>Value 29.00 appears 3 times, which is 8.57% of the total.</w:t>
      </w:r>
    </w:p>
    <w:p>
      <w:r>
        <w:t>Updated percentage (including external data): 18.17%.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rPr>
          <w:color w:val="997800"/>
        </w:rPr>
        <w:t>Values from 1 to 49 that have (0%): [5, 6, 7, 9, 11, 13, 14, 15, 16, 17, 20, 23, 24, 26, 27, 28, 30, 32, 33, 41, 42, 43, 44, 45, 46, 47, 48, 49]</w:t>
      </w:r>
    </w:p>
    <w:p>
      <w:r>
        <w:br w:type="page"/>
      </w:r>
    </w:p>
    <w:p>
      <w:pPr>
        <w:pStyle w:val="Heading1"/>
      </w:pPr>
      <w:r>
        <w:t>Table 319</w:t>
      </w:r>
    </w:p>
    <w:p>
      <w:r>
        <w:rPr>
          <w:color w:val="8B0000"/>
        </w:rPr>
        <w:t>Value 6.00 appears 3 times, which is 8.57% of the total.</w:t>
      </w:r>
    </w:p>
    <w:p>
      <w:r>
        <w:t>Updated percentage (including external data): 18.94%.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rPr>
          <w:color w:val="997800"/>
        </w:rPr>
        <w:t>Values from 1 to 49 that have (0%): [3, 4, 14, 16, 18, 20, 21, 22, 23, 24, 29, 35, 36, 38, 39, 43, 45, 46, 47, 48, 49]</w:t>
      </w:r>
    </w:p>
    <w:p>
      <w:r>
        <w:br w:type="page"/>
      </w:r>
    </w:p>
    <w:p>
      <w:pPr>
        <w:pStyle w:val="Heading1"/>
      </w:pPr>
      <w:r>
        <w:t>Table 320</w:t>
      </w:r>
    </w:p>
    <w:p>
      <w:r>
        <w:rPr>
          <w:color w:val="8B0000"/>
        </w:rPr>
        <w:t>Value 29.00 appears 3 times, which is 8.57% of the total.</w:t>
      </w:r>
    </w:p>
    <w:p>
      <w:r>
        <w:t>Updated percentage (including external data): 18.17%.</w:t>
      </w:r>
    </w:p>
    <w:p>
      <w:r>
        <w:rPr>
          <w:color w:val="8B0000"/>
        </w:rPr>
        <w:t>Value 1.00 appears 3 times, which is 8.57% of the total.</w:t>
      </w:r>
    </w:p>
    <w:p>
      <w:r>
        <w:t>Updated percentage (including external data): 19.54%.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rPr>
          <w:color w:val="997800"/>
        </w:rPr>
        <w:t>Values from 1 to 49 that have (0%): [2, 4, 5, 9, 11, 14, 18, 21, 24, 25, 26, 27, 30, 32, 34, 35, 36, 41, 44, 46, 47, 48, 49]</w:t>
      </w:r>
    </w:p>
    <w:p>
      <w:r>
        <w:br w:type="page"/>
      </w:r>
    </w:p>
    <w:p>
      <w:pPr>
        <w:pStyle w:val="Heading1"/>
      </w:pPr>
      <w:r>
        <w:t>Table 321</w:t>
      </w:r>
    </w:p>
    <w:p>
      <w:r>
        <w:rPr>
          <w:color w:val="8B0000"/>
        </w:rPr>
        <w:t>Value 12.00 appears 3 times, which is 8.57% of the total.</w:t>
      </w:r>
    </w:p>
    <w:p>
      <w:r>
        <w:t>Updated percentage (including external data): 19.54%.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rPr>
          <w:color w:val="997800"/>
        </w:rPr>
        <w:t>Values from 1 to 49 that have (0%): [2, 3, 5, 7, 9, 10, 13, 14, 16, 17, 18, 19, 20, 27, 30, 34, 40, 41, 43, 46, 47, 48, 49]</w:t>
      </w:r>
    </w:p>
    <w:p>
      <w:r>
        <w:br w:type="page"/>
      </w:r>
    </w:p>
    <w:p>
      <w:pPr>
        <w:pStyle w:val="Heading1"/>
      </w:pPr>
      <w:r>
        <w:t>Table 322</w:t>
      </w:r>
    </w:p>
    <w:p>
      <w:r>
        <w:rPr>
          <w:color w:val="8B0000"/>
        </w:rPr>
        <w:t>Value 32.00 appears 3 times, which is 8.57% of the total.</w:t>
      </w:r>
    </w:p>
    <w:p>
      <w:r>
        <w:t>Updated percentage (including external data): 18.17%.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rPr>
          <w:color w:val="997800"/>
        </w:rPr>
        <w:t>Values from 1 to 49 that have (0%): [2, 4, 7, 8, 9, 12, 19, 22, 23, 24, 27, 28, 33, 37, 38, 40, 41, 46, 47, 48, 49]</w:t>
      </w:r>
    </w:p>
    <w:p>
      <w:r>
        <w:br w:type="page"/>
      </w:r>
    </w:p>
    <w:p>
      <w:pPr>
        <w:pStyle w:val="Heading1"/>
      </w:pPr>
      <w:r>
        <w:t>Table 323</w:t>
      </w:r>
    </w:p>
    <w:p>
      <w:r>
        <w:rPr>
          <w:color w:val="8B0000"/>
        </w:rPr>
        <w:t>Value 5.00 appears 3 times, which is 8.57% of the total.</w:t>
      </w:r>
    </w:p>
    <w:p>
      <w:r>
        <w:t>Updated percentage (including external data): 17.74%.</w:t>
      </w:r>
    </w:p>
    <w:p>
      <w:r>
        <w:rPr>
          <w:color w:val="8B0000"/>
        </w:rPr>
        <w:t>Value 23.00 appears 3 times, which is 8.57% of the total.</w:t>
      </w:r>
    </w:p>
    <w:p>
      <w:r>
        <w:t>Updated percentage (including external data): 18.94%.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rPr>
          <w:color w:val="997800"/>
        </w:rPr>
        <w:t>Values from 1 to 49 that have (0%): [2, 3, 6, 8, 9, 13, 15, 17, 25, 26, 32, 33, 38, 39, 42, 43, 44, 45, 46, 47, 48, 49]</w:t>
      </w:r>
    </w:p>
    <w:p>
      <w:r>
        <w:br w:type="page"/>
      </w:r>
    </w:p>
    <w:p>
      <w:pPr>
        <w:pStyle w:val="Heading1"/>
      </w:pPr>
      <w:r>
        <w:t>Table 324</w:t>
      </w:r>
    </w:p>
    <w:p>
      <w:r>
        <w:rPr>
          <w:color w:val="8B0000"/>
        </w:rPr>
        <w:t>Value 24.00 appears 3 times, which is 8.57% of the total.</w:t>
      </w:r>
    </w:p>
    <w:p>
      <w:r>
        <w:t>Updated percentage (including external data): 17.91%.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rPr>
          <w:color w:val="997800"/>
        </w:rPr>
        <w:t>Values from 1 to 49 that have (0%): [1, 5, 6, 9, 11, 13, 14, 15, 18, 20, 25, 27, 33, 34, 36, 39, 43, 44, 45, 46, 47, 48, 49]</w:t>
      </w:r>
    </w:p>
    <w:p>
      <w:r>
        <w:br w:type="page"/>
      </w:r>
    </w:p>
    <w:p>
      <w:pPr>
        <w:pStyle w:val="Heading1"/>
      </w:pPr>
      <w:r>
        <w:t>Table 325</w:t>
      </w:r>
    </w:p>
    <w:p>
      <w:r>
        <w:rPr>
          <w:color w:val="8B0000"/>
        </w:rPr>
        <w:t>Value 30.00 appears 3 times, which is 8.57% of the total.</w:t>
      </w:r>
    </w:p>
    <w:p>
      <w:r>
        <w:t>Updated percentage (including external data): 18.51%.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[1, 2, 4, 5, 6, 10, 18, 19, 20, 22, 34, 36, 38, 39, 40, 41, 42, 43, 44, 46, 47, 48, 49]</w:t>
      </w:r>
    </w:p>
    <w:p>
      <w:r>
        <w:br w:type="page"/>
      </w:r>
    </w:p>
    <w:p>
      <w:pPr>
        <w:pStyle w:val="Heading1"/>
      </w:pPr>
      <w:r>
        <w:t>Table 326</w:t>
      </w:r>
    </w:p>
    <w:p>
      <w:r>
        <w:rPr>
          <w:color w:val="8B0000"/>
        </w:rPr>
        <w:t>Value 42.00 appears 3 times, which is 8.57% of the total.</w:t>
      </w:r>
    </w:p>
    <w:p>
      <w:r>
        <w:t>Updated percentage (including external data): 16.71%.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rPr>
          <w:color w:val="997800"/>
        </w:rPr>
        <w:t>Values from 1 to 49 that have (0%): [6, 7, 11, 12, 14, 19, 21, 22, 23, 24, 25, 26, 28, 33, 34, 36, 39, 40, 44, 46, 47, 48, 49]</w:t>
      </w:r>
    </w:p>
    <w:p>
      <w:r>
        <w:br w:type="page"/>
      </w:r>
    </w:p>
    <w:p>
      <w:pPr>
        <w:pStyle w:val="Heading1"/>
      </w:pPr>
      <w:r>
        <w:t>Table 327</w:t>
      </w:r>
    </w:p>
    <w:p>
      <w:r>
        <w:rPr>
          <w:color w:val="8B0000"/>
        </w:rPr>
        <w:t>Value 18.00 appears 3 times, which is 8.57% of the total.</w:t>
      </w:r>
    </w:p>
    <w:p>
      <w:r>
        <w:t>Updated percentage (including external data): 17.83%.</w:t>
      </w:r>
    </w:p>
    <w:p>
      <w:r>
        <w:rPr>
          <w:color w:val="8B0000"/>
        </w:rPr>
        <w:t>Value 34.00 appears 3 times, which is 8.57% of the total.</w:t>
      </w:r>
    </w:p>
    <w:p>
      <w:r>
        <w:t>Updated percentage (including external data): 17.74%.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20.00 appears 2 times, which is 5.71% of the total.</w:t>
      </w:r>
    </w:p>
    <w:p>
      <w:r>
        <w:t>Updated percentage (including external data): 12.29%.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[1, 2, 3, 5, 6, 8, 9, 11, 12, 13, 14, 21, 22, 25, 27, 32, 33, 35, 44, 45, 46, 47, 48, 49]</w:t>
      </w:r>
    </w:p>
    <w:p>
      <w:r>
        <w:br w:type="page"/>
      </w:r>
    </w:p>
    <w:p>
      <w:pPr>
        <w:pStyle w:val="Heading1"/>
      </w:pPr>
      <w:r>
        <w:t>Table 328</w:t>
      </w:r>
    </w:p>
    <w:p>
      <w:r>
        <w:rPr>
          <w:color w:val="8B0000"/>
        </w:rPr>
        <w:t>Value 20.00 appears 3 times, which is 8.57% of the total.</w:t>
      </w:r>
    </w:p>
    <w:p>
      <w:r>
        <w:t>Updated percentage (including external data): 18.43%.</w:t>
      </w:r>
    </w:p>
    <w:p>
      <w:r>
        <w:rPr>
          <w:color w:val="8B0000"/>
        </w:rPr>
        <w:t>Value 14.00 appears 3 times, which is 8.57% of the total.</w:t>
      </w:r>
    </w:p>
    <w:p>
      <w:r>
        <w:t>Updated percentage (including external data): 16.63%.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32.00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44.00 appears 2 times, which is 5.71% of the total.</w:t>
      </w:r>
    </w:p>
    <w:p>
      <w:r>
        <w:t>Updated percentage (including external data): 12.51%.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rPr>
          <w:color w:val="997800"/>
        </w:rPr>
        <w:t>Values from 1 to 49 that have (0%): [1, 2, 3, 5, 7, 9, 10, 11, 12, 13, 15, 19, 24, 25, 27, 28, 33, 35, 37, 39, 41, 42, 43, 46, 47, 48, 49]</w:t>
      </w:r>
    </w:p>
    <w:p>
      <w:r>
        <w:br w:type="page"/>
      </w:r>
    </w:p>
    <w:p>
      <w:pPr>
        <w:pStyle w:val="Heading1"/>
      </w:pPr>
      <w:r>
        <w:t>Table 329</w:t>
      </w:r>
    </w:p>
    <w:p>
      <w:r>
        <w:rPr>
          <w:color w:val="8B0000"/>
        </w:rPr>
        <w:t>Value 22.00 appears 3 times, which is 8.57% of the total.</w:t>
      </w:r>
    </w:p>
    <w:p>
      <w:r>
        <w:t>Updated percentage (including external data): 20.40%.</w:t>
      </w:r>
    </w:p>
    <w:p>
      <w:r>
        <w:rPr>
          <w:color w:val="FF0000"/>
        </w:rPr>
        <w:t>Value 16.00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rPr>
          <w:color w:val="997800"/>
        </w:rPr>
        <w:t>Values from 1 to 49 that have (0%): [7, 8, 11, 14, 17, 18, 21, 23, 25, 26, 27, 29, 35, 37, 38, 41, 43, 46, 47, 48, 49]</w:t>
      </w:r>
    </w:p>
    <w:p>
      <w:r>
        <w:br w:type="page"/>
      </w:r>
    </w:p>
    <w:p>
      <w:pPr>
        <w:pStyle w:val="Heading1"/>
      </w:pPr>
      <w:r>
        <w:t>Table 330</w:t>
      </w:r>
    </w:p>
    <w:p>
      <w:r>
        <w:rPr>
          <w:color w:val="8B0000"/>
        </w:rPr>
        <w:t>Value 9.00 appears 3 times, which is 8.57% of the total.</w:t>
      </w:r>
    </w:p>
    <w:p>
      <w:r>
        <w:t>Updated percentage (including external data): 18.60%.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35.00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11.00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14.00 appears 2 times, which is 5.71% of the total.</w:t>
      </w:r>
    </w:p>
    <w:p>
      <w:r>
        <w:t>Updated percentage (including external data): 11.09%.</w:t>
      </w:r>
    </w:p>
    <w:p>
      <w:r>
        <w:rPr>
          <w:color w:val="FF0000"/>
        </w:rPr>
        <w:t>Value 45.00 appears 2 times, which is 5.71% of the total.</w:t>
      </w:r>
    </w:p>
    <w:p>
      <w:r>
        <w:t>Updated percentage (including external data): 11.03%.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rPr>
          <w:color w:val="997800"/>
        </w:rPr>
        <w:t>Values from 1 to 49 that have (0%): [1, 3, 7, 8, 12, 16, 18, 20, 22, 23, 26, 28, 29, 31, 38, 40, 42, 43, 46, 47, 48, 49]</w:t>
      </w:r>
    </w:p>
    <w:p>
      <w:r>
        <w:br w:type="page"/>
      </w:r>
    </w:p>
    <w:p>
      <w:pPr>
        <w:pStyle w:val="Heading1"/>
      </w:pPr>
      <w:r>
        <w:t>Table 331</w:t>
      </w:r>
    </w:p>
    <w:p>
      <w:r>
        <w:rPr>
          <w:color w:val="8B0000"/>
        </w:rPr>
        <w:t>Value 43.00 appears 3 times, which is 8.57% of the total.</w:t>
      </w:r>
    </w:p>
    <w:p>
      <w:r>
        <w:t>Updated percentage (including external data): 17.49%.</w:t>
      </w:r>
    </w:p>
    <w:p>
      <w:r>
        <w:rPr>
          <w:color w:val="8B0000"/>
        </w:rPr>
        <w:t>Value 16.00 appears 3 times, which is 8.57% of the total.</w:t>
      </w:r>
    </w:p>
    <w:p>
      <w:r>
        <w:t>Updated percentage (including external data): 17.91%.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13.00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41.00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3.00 appears 2 times, which is 5.71% of the total.</w:t>
      </w:r>
    </w:p>
    <w:p>
      <w:r>
        <w:t>Updated percentage (including external data): 11.03%.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rPr>
          <w:color w:val="997800"/>
        </w:rPr>
        <w:t>Values from 1 to 49 that have (0%): [2, 8, 9, 12, 17, 18, 19, 21, 23, 25, 26, 30, 33, 34, 35, 38, 39, 40, 42, 45, 46, 47, 48, 49]</w:t>
      </w:r>
    </w:p>
    <w:p>
      <w:r>
        <w:br w:type="page"/>
      </w:r>
    </w:p>
    <w:p>
      <w:pPr>
        <w:pStyle w:val="Heading1"/>
      </w:pPr>
      <w:r>
        <w:t>Table 332</w:t>
      </w:r>
    </w:p>
    <w:p>
      <w:r>
        <w:rPr>
          <w:color w:val="8B0000"/>
        </w:rPr>
        <w:t>Value 15.00 appears 3 times, which is 8.57% of the total.</w:t>
      </w:r>
    </w:p>
    <w:p>
      <w:r>
        <w:t>Updated percentage (including external data): 19.63%.</w:t>
      </w:r>
    </w:p>
    <w:p>
      <w:r>
        <w:rPr>
          <w:color w:val="8B0000"/>
        </w:rPr>
        <w:t>Value 30.00 appears 3 times, which is 8.57% of the total.</w:t>
      </w:r>
    </w:p>
    <w:p>
      <w:r>
        <w:t>Updated percentage (including external data): 18.51%.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rPr>
          <w:color w:val="997800"/>
        </w:rPr>
        <w:t>Values from 1 to 49 that have (0%): [1, 4, 7, 9, 10, 11, 12, 13, 14, 17, 22, 24, 26, 27, 32, 35, 37, 38, 40, 41, 42, 46, 47, 48, 49]</w:t>
      </w:r>
    </w:p>
    <w:p>
      <w:r>
        <w:br w:type="page"/>
      </w:r>
    </w:p>
    <w:p>
      <w:pPr>
        <w:pStyle w:val="Heading1"/>
      </w:pPr>
      <w:r>
        <w:t>Table 333</w:t>
      </w:r>
    </w:p>
    <w:p>
      <w:r>
        <w:rPr>
          <w:color w:val="8B0000"/>
        </w:rPr>
        <w:t>Value 4.00 appears 3 times, which is 8.57% of the total.</w:t>
      </w:r>
    </w:p>
    <w:p>
      <w:r>
        <w:t>Updated percentage (including external data): 18.00%.</w:t>
      </w:r>
    </w:p>
    <w:p>
      <w:r>
        <w:rPr>
          <w:color w:val="8B0000"/>
        </w:rPr>
        <w:t>Value 27.00 appears 3 times, which is 8.57% of the total.</w:t>
      </w:r>
    </w:p>
    <w:p>
      <w:r>
        <w:t>Updated percentage (including external data): 18.60%.</w:t>
      </w:r>
    </w:p>
    <w:p>
      <w:r>
        <w:rPr>
          <w:color w:val="8B0000"/>
        </w:rPr>
        <w:t>Value 3.00 appears 3 times, which is 8.57% of the total.</w:t>
      </w:r>
    </w:p>
    <w:p>
      <w:r>
        <w:t>Updated percentage (including external data): 16.54%.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34.00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rPr>
          <w:color w:val="997800"/>
        </w:rPr>
        <w:t>Values from 1 to 49 that have (0%): [5, 7, 9, 11, 15, 19, 20, 21, 23, 24, 30, 31, 32, 35, 36, 40, 42, 43, 45, 46, 47, 48, 49]</w:t>
      </w:r>
    </w:p>
    <w:p>
      <w:r>
        <w:br w:type="page"/>
      </w:r>
    </w:p>
    <w:p>
      <w:pPr>
        <w:pStyle w:val="Heading1"/>
      </w:pPr>
      <w:r>
        <w:t>Table 334</w:t>
      </w:r>
    </w:p>
    <w:p>
      <w:r>
        <w:rPr>
          <w:color w:val="8B0000"/>
        </w:rPr>
        <w:t>Value 2.00 appears 3 times, which is 8.57% of the total.</w:t>
      </w:r>
    </w:p>
    <w:p>
      <w:r>
        <w:t>Updated percentage (including external data): 17.31%.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17.00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18.00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28.00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43.00 appears 2 times, which is 5.71% of the total.</w:t>
      </w:r>
    </w:p>
    <w:p>
      <w:r>
        <w:t>Updated percentage (including external data): 11.66%.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rPr>
          <w:color w:val="997800"/>
        </w:rPr>
        <w:t>Values from 1 to 49 that have (0%): [3, 5, 7, 8, 11, 12, 14, 16, 20, 23, 24, 25, 27, 31, 33, 38, 40, 41, 44, 46, 47, 48, 49]</w:t>
      </w:r>
    </w:p>
    <w:p>
      <w:r>
        <w:br w:type="page"/>
      </w:r>
    </w:p>
    <w:p>
      <w:pPr>
        <w:pStyle w:val="Heading1"/>
      </w:pPr>
      <w:r>
        <w:t>Table 335</w:t>
      </w:r>
    </w:p>
    <w:p>
      <w:r>
        <w:rPr>
          <w:color w:val="8B0000"/>
        </w:rPr>
        <w:t>Value 17.00 appears 3 times, which is 8.57% of the total.</w:t>
      </w:r>
    </w:p>
    <w:p>
      <w:r>
        <w:t>Updated percentage (including external data): 19.03%.</w:t>
      </w:r>
    </w:p>
    <w:p>
      <w:r>
        <w:rPr>
          <w:color w:val="8B0000"/>
        </w:rPr>
        <w:t>Value 18.00 appears 3 times, which is 8.57% of the total.</w:t>
      </w:r>
    </w:p>
    <w:p>
      <w:r>
        <w:t>Updated percentage (including external data): 17.83%.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29.00 appears 2 times, which is 5.71% of the total.</w:t>
      </w:r>
    </w:p>
    <w:p>
      <w:r>
        <w:t>Updated percentage (including external data): 12.11%.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rPr>
          <w:color w:val="997800"/>
        </w:rPr>
        <w:t>Values from 1 to 49 that have (0%): [2, 3, 6, 7, 10, 11, 14, 15, 20, 27, 32, 34, 35, 36, 39, 40, 44, 46, 47, 48, 49]</w:t>
      </w:r>
    </w:p>
    <w:p>
      <w:r>
        <w:br w:type="page"/>
      </w:r>
    </w:p>
    <w:p>
      <w:pPr>
        <w:pStyle w:val="Heading1"/>
      </w:pPr>
      <w:r>
        <w:t>Table 336</w:t>
      </w:r>
    </w:p>
    <w:p>
      <w:r>
        <w:rPr>
          <w:color w:val="8B0000"/>
        </w:rPr>
        <w:t>Value 35.00 appears 3 times, which is 8.57% of the total.</w:t>
      </w:r>
    </w:p>
    <w:p>
      <w:r>
        <w:t>Updated percentage (including external data): 16.63%.</w:t>
      </w:r>
    </w:p>
    <w:p>
      <w:r>
        <w:rPr>
          <w:color w:val="FF0000"/>
        </w:rPr>
        <w:t>Value 12.00 appears 2 times, which is 5.71% of the total.</w:t>
      </w:r>
    </w:p>
    <w:p>
      <w:r>
        <w:t>Updated percentage (including external data): 13.03%.</w:t>
      </w:r>
    </w:p>
    <w:p>
      <w:r>
        <w:rPr>
          <w:color w:val="FF0000"/>
        </w:rPr>
        <w:t>Value 36.00 appears 2 times, which is 5.71% of the total.</w:t>
      </w:r>
    </w:p>
    <w:p>
      <w:r>
        <w:t>Updated percentage (including external data): 12.69%.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rPr>
          <w:color w:val="FF0000"/>
        </w:rPr>
        <w:t>Value 24.00 appears 2 times, which is 5.71% of the total.</w:t>
      </w:r>
    </w:p>
    <w:p>
      <w:r>
        <w:t>Updated percentage (including external data): 11.94%.</w:t>
      </w:r>
    </w:p>
    <w:p>
      <w:r>
        <w:rPr>
          <w:color w:val="FF0000"/>
        </w:rPr>
        <w:t>Value 1.00 appears 2 times, which is 5.71% of the total.</w:t>
      </w:r>
    </w:p>
    <w:p>
      <w:r>
        <w:t>Updated percentage (including external data): 13.03%.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8.00 appears 1 times, which is 2.86% of the total.</w:t>
      </w:r>
    </w:p>
    <w:p>
      <w:r>
        <w:t>Updated percentage (including external data): 6.31%.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rPr>
          <w:color w:val="997800"/>
        </w:rPr>
        <w:t>Values from 1 to 49 that have (0%): [2, 4, 7, 10, 11, 16, 18, 22, 25, 28, 30, 33, 37, 39, 41, 43, 45, 46, 47, 48, 49]</w:t>
      </w:r>
    </w:p>
    <w:p>
      <w:r>
        <w:br w:type="page"/>
      </w:r>
    </w:p>
    <w:p>
      <w:pPr>
        <w:pStyle w:val="Heading1"/>
      </w:pPr>
      <w:r>
        <w:t>Table 337</w:t>
      </w:r>
    </w:p>
    <w:p>
      <w:r>
        <w:rPr>
          <w:color w:val="8B0000"/>
        </w:rPr>
        <w:t>Value 18.00 appears 3 times, which is 8.57% of the total.</w:t>
      </w:r>
    </w:p>
    <w:p>
      <w:r>
        <w:t>Updated percentage (including external data): 17.83%.</w:t>
      </w:r>
    </w:p>
    <w:p>
      <w:r>
        <w:rPr>
          <w:color w:val="8B0000"/>
        </w:rPr>
        <w:t>Value 24.00 appears 3 times, which is 8.57% of the total.</w:t>
      </w:r>
    </w:p>
    <w:p>
      <w:r>
        <w:t>Updated percentage (including external data): 17.91%.</w:t>
      </w:r>
    </w:p>
    <w:p>
      <w:r>
        <w:rPr>
          <w:color w:val="8B0000"/>
        </w:rPr>
        <w:t>Value 41.00 appears 3 times, which is 8.57% of the total.</w:t>
      </w:r>
    </w:p>
    <w:p>
      <w:r>
        <w:t>Updated percentage (including external data): 18.00%.</w:t>
      </w:r>
    </w:p>
    <w:p>
      <w:r>
        <w:rPr>
          <w:color w:val="8B0000"/>
        </w:rPr>
        <w:t>Value 23.00 appears 3 times, which is 8.57% of the total.</w:t>
      </w:r>
    </w:p>
    <w:p>
      <w:r>
        <w:t>Updated percentage (including external data): 18.94%.</w:t>
      </w:r>
    </w:p>
    <w:p>
      <w:r>
        <w:rPr>
          <w:color w:val="FF0000"/>
        </w:rPr>
        <w:t>Value 26.00 appears 2 times, which is 5.71% of the total.</w:t>
      </w:r>
    </w:p>
    <w:p>
      <w:r>
        <w:t>Updated percentage (including external data): 11.71%.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5.00 appears 1 times, which is 2.86% of the total.</w:t>
      </w:r>
    </w:p>
    <w:p>
      <w:r>
        <w:t>Updated percentage (including external data): 5.91%.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38.00 appears 1 times, which is 2.86% of the total.</w:t>
      </w:r>
    </w:p>
    <w:p>
      <w:r>
        <w:t>Updated percentage (including external data): 5.69%.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rPr>
          <w:color w:val="997800"/>
        </w:rPr>
        <w:t>Values from 1 to 49 that have (0%): [2, 4, 8, 10, 13, 15, 19, 20, 21, 22, 27, 28, 29, 31, 32, 33, 34, 36, 37, 42, 43, 46, 47, 48, 49]</w:t>
      </w:r>
    </w:p>
    <w:p>
      <w:r>
        <w:br w:type="page"/>
      </w:r>
    </w:p>
    <w:p>
      <w:pPr>
        <w:pStyle w:val="Heading1"/>
      </w:pPr>
      <w:r>
        <w:t>Table 338</w:t>
      </w:r>
    </w:p>
    <w:p>
      <w:r>
        <w:rPr>
          <w:color w:val="8B0000"/>
        </w:rPr>
        <w:t>Value 42.00 appears 3 times, which is 8.57% of the total.</w:t>
      </w:r>
    </w:p>
    <w:p>
      <w:r>
        <w:t>Updated percentage (including external data): 16.71%.</w:t>
      </w:r>
    </w:p>
    <w:p>
      <w:r>
        <w:rPr>
          <w:color w:val="FF0000"/>
        </w:rPr>
        <w:t>Value 31.00 appears 2 times, which is 5.71% of the total.</w:t>
      </w:r>
    </w:p>
    <w:p>
      <w:r>
        <w:t>Updated percentage (including external data): 13.26%.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15.00 appears 2 times, which is 5.71% of the total.</w:t>
      </w:r>
    </w:p>
    <w:p>
      <w:r>
        <w:t>Updated percentage (including external data): 13.09%.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22.00 appears 2 times, which is 5.71% of the total.</w:t>
      </w:r>
    </w:p>
    <w:p>
      <w:r>
        <w:t>Updated percentage (including external data): 13.60%.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33.00 appears 1 times, which is 2.86% of the total.</w:t>
      </w:r>
    </w:p>
    <w:p>
      <w:r>
        <w:t>Updated percentage (including external data): 5.57%.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7.00 appears 1 times, which is 2.86% of the total.</w:t>
      </w:r>
    </w:p>
    <w:p>
      <w:r>
        <w:t>Updated percentage (including external data): 5.94%.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rPr>
          <w:color w:val="997800"/>
        </w:rPr>
        <w:t>Values from 1 to 49 that have (0%): [4, 5, 8, 14, 16, 18, 19, 23, 24, 25, 28, 29, 32, 34, 35, 41, 43, 45, 46, 47, 48, 49]</w:t>
      </w:r>
    </w:p>
    <w:p>
      <w:r>
        <w:br w:type="page"/>
      </w:r>
    </w:p>
    <w:p>
      <w:pPr>
        <w:pStyle w:val="Heading1"/>
      </w:pPr>
      <w:r>
        <w:t>Table 339</w:t>
      </w:r>
    </w:p>
    <w:p>
      <w:r>
        <w:rPr>
          <w:color w:val="8B0000"/>
        </w:rPr>
        <w:t>Value 10.00 appears 3 times, which is 8.57% of the total.</w:t>
      </w:r>
    </w:p>
    <w:p>
      <w:r>
        <w:t>Updated percentage (including external data): 18.69%.</w:t>
      </w:r>
    </w:p>
    <w:p>
      <w:r>
        <w:rPr>
          <w:color w:val="8B0000"/>
        </w:rPr>
        <w:t>Value 41.00 appears 3 times, which is 8.57% of the total.</w:t>
      </w:r>
    </w:p>
    <w:p>
      <w:r>
        <w:t>Updated percentage (including external data): 18.00%.</w:t>
      </w:r>
    </w:p>
    <w:p>
      <w:r>
        <w:rPr>
          <w:color w:val="8B0000"/>
        </w:rPr>
        <w:t>Value 20.00 appears 3 times, which is 8.57% of the total.</w:t>
      </w:r>
    </w:p>
    <w:p>
      <w:r>
        <w:t>Updated percentage (including external data): 18.43%.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23.00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t>Value 6.00 appears 1 times, which is 2.86% of the total.</w:t>
      </w:r>
    </w:p>
    <w:p>
      <w:r>
        <w:t>Updated percentage (including external data): 6.31%.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35.00 appears 1 times, which is 2.86% of the total.</w:t>
      </w:r>
    </w:p>
    <w:p>
      <w:r>
        <w:t>Updated percentage (including external data): 5.54%.</w:t>
      </w:r>
    </w:p>
    <w:p>
      <w:r>
        <w:t>Value 1.00 appears 1 times, which is 2.86% of the total.</w:t>
      </w:r>
    </w:p>
    <w:p>
      <w:r>
        <w:t>Updated percentage (including external data): 6.51%.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rPr>
          <w:color w:val="997800"/>
        </w:rPr>
        <w:t>Values from 1 to 49 that have (0%): [3, 4, 5, 7, 9, 14, 15, 16, 19, 22, 24, 26, 27, 28, 29, 33, 34, 36, 42, 45, 46, 47, 48, 49]</w:t>
      </w:r>
    </w:p>
    <w:p>
      <w:r>
        <w:br w:type="page"/>
      </w:r>
    </w:p>
    <w:p>
      <w:pPr>
        <w:pStyle w:val="Heading1"/>
      </w:pPr>
      <w:r>
        <w:t>Table 340</w:t>
      </w:r>
    </w:p>
    <w:p>
      <w:r>
        <w:rPr>
          <w:color w:val="8B0000"/>
        </w:rPr>
        <w:t>Value 45.00 appears 3 times, which is 8.57% of the total.</w:t>
      </w:r>
    </w:p>
    <w:p>
      <w:r>
        <w:t>Updated percentage (including external data): 16.54%.</w:t>
      </w:r>
    </w:p>
    <w:p>
      <w:r>
        <w:rPr>
          <w:color w:val="FF0000"/>
        </w:rPr>
        <w:t>Value 8.00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33.00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39.00 appears 2 times, which is 5.71% of the total.</w:t>
      </w:r>
    </w:p>
    <w:p>
      <w:r>
        <w:t>Updated percentage (including external data): 11.14%.</w:t>
      </w:r>
    </w:p>
    <w:p>
      <w:r>
        <w:rPr>
          <w:color w:val="FF0000"/>
        </w:rPr>
        <w:t>Value 5.00 appears 2 times, which is 5.71% of the total.</w:t>
      </w:r>
    </w:p>
    <w:p>
      <w:r>
        <w:t>Updated percentage (including external data): 11.83%.</w:t>
      </w:r>
    </w:p>
    <w:p>
      <w:r>
        <w:rPr>
          <w:color w:val="FF0000"/>
        </w:rPr>
        <w:t>Value 37.00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30.00 appears 2 times, which is 5.71% of the total.</w:t>
      </w:r>
    </w:p>
    <w:p>
      <w:r>
        <w:t>Updated percentage (including external data): 12.34%.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40.00 appears 1 times, which is 2.86% of the total.</w:t>
      </w:r>
    </w:p>
    <w:p>
      <w:r>
        <w:t>Updated percentage (including external data): 6.09%.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2.00 appears 1 times, which is 2.86% of the total.</w:t>
      </w:r>
    </w:p>
    <w:p>
      <w:r>
        <w:t>Updated percentage (including external data): 5.77%.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32.00 appears 1 times, which is 2.86% of the total.</w:t>
      </w:r>
    </w:p>
    <w:p>
      <w:r>
        <w:t>Updated percentage (including external data): 6.06%.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9.00 appears 1 times, which is 2.86% of the total.</w:t>
      </w:r>
    </w:p>
    <w:p>
      <w:r>
        <w:t>Updated percentage (including external data): 6.20%.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41.00 appears 1 times, which is 2.86% of the total.</w:t>
      </w:r>
    </w:p>
    <w:p>
      <w:r>
        <w:t>Updated percentage (including external data): 6.00%.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rPr>
          <w:color w:val="997800"/>
        </w:rPr>
        <w:t>Values from 1 to 49 that have (0%): [1, 3, 4, 7, 10, 13, 17, 18, 20, 21, 23, 24, 26, 27, 28, 31, 35, 38, 42, 46, 47, 48, 49]</w:t>
      </w:r>
    </w:p>
    <w:p>
      <w:r>
        <w:br w:type="page"/>
      </w:r>
    </w:p>
    <w:p>
      <w:pPr>
        <w:pStyle w:val="Heading1"/>
      </w:pPr>
      <w:r>
        <w:t>Table 341</w:t>
      </w:r>
    </w:p>
    <w:p>
      <w:r>
        <w:rPr>
          <w:color w:val="FF0000"/>
        </w:rPr>
        <w:t>Value 4.00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6.00 appears 2 times, which is 5.71% of the total.</w:t>
      </w:r>
    </w:p>
    <w:p>
      <w:r>
        <w:t>Updated percentage (including external data): 12.63%.</w:t>
      </w:r>
    </w:p>
    <w:p>
      <w:r>
        <w:rPr>
          <w:color w:val="FF0000"/>
        </w:rPr>
        <w:t>Value 7.00 appears 2 times, which is 5.71% of the total.</w:t>
      </w:r>
    </w:p>
    <w:p>
      <w:r>
        <w:t>Updated percentage (including external data): 11.89%.</w:t>
      </w:r>
    </w:p>
    <w:p>
      <w:r>
        <w:rPr>
          <w:color w:val="FF0000"/>
        </w:rPr>
        <w:t>Value 38.00 appears 2 times, which is 5.71% of the total.</w:t>
      </w:r>
    </w:p>
    <w:p>
      <w:r>
        <w:t>Updated percentage (including external data): 11.37%.</w:t>
      </w:r>
    </w:p>
    <w:p>
      <w:r>
        <w:rPr>
          <w:color w:val="FF0000"/>
        </w:rPr>
        <w:t>Value 42.00 appears 2 times, which is 5.71% of the total.</w:t>
      </w:r>
    </w:p>
    <w:p>
      <w:r>
        <w:t>Updated percentage (including external data): 11.14%.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22.00 appears 1 times, which is 2.86% of the total.</w:t>
      </w:r>
    </w:p>
    <w:p>
      <w:r>
        <w:t>Updated percentage (including external data): 6.80%.</w:t>
      </w:r>
    </w:p>
    <w:p>
      <w:r>
        <w:t>Value 27.00 appears 1 times, which is 2.86% of the total.</w:t>
      </w:r>
    </w:p>
    <w:p>
      <w:r>
        <w:t>Updated percentage (including external data): 6.20%.</w:t>
      </w:r>
    </w:p>
    <w:p>
      <w:r>
        <w:t>Value 29.00 appears 1 times, which is 2.86% of the total.</w:t>
      </w:r>
    </w:p>
    <w:p>
      <w:r>
        <w:t>Updated percentage (including external data): 6.06%.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28.00 appears 1 times, which is 2.86% of the total.</w:t>
      </w:r>
    </w:p>
    <w:p>
      <w:r>
        <w:t>Updated percentage (including external data): 6.20%.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45.00 appears 1 times, which is 2.86% of the total.</w:t>
      </w:r>
    </w:p>
    <w:p>
      <w:r>
        <w:t>Updated percentage (including external data): 5.51%.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3.00 appears 1 times, which is 2.86% of the total.</w:t>
      </w:r>
    </w:p>
    <w:p>
      <w:r>
        <w:t>Updated percentage (including external data): 5.51%.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23.00 appears 1 times, which is 2.86% of the total.</w:t>
      </w:r>
    </w:p>
    <w:p>
      <w:r>
        <w:t>Updated percentage (including external data): 6.31%.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17.00 appears 1 times, which is 2.86% of the total.</w:t>
      </w:r>
    </w:p>
    <w:p>
      <w:r>
        <w:t>Updated percentage (including external data): 6.34%.</w:t>
      </w:r>
    </w:p>
    <w:p>
      <w:r>
        <w:t>Value 19.00 appears 1 times, which is 2.86% of the total.</w:t>
      </w:r>
    </w:p>
    <w:p>
      <w:r>
        <w:t>Updated percentage (including external data): 5.57%.</w:t>
      </w:r>
    </w:p>
    <w:p>
      <w:r>
        <w:t>Value 21.00 appears 1 times, which is 2.86% of the total.</w:t>
      </w:r>
    </w:p>
    <w:p>
      <w:r>
        <w:t>Updated percentage (including external data): 6.00%.</w:t>
      </w:r>
    </w:p>
    <w:p>
      <w:r>
        <w:t>Value 25.00 appears 1 times, which is 2.86% of the total.</w:t>
      </w:r>
    </w:p>
    <w:p>
      <w:r>
        <w:t>Updated percentage (including external data): 5.49%.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10.00 appears 1 times, which is 2.86% of the total.</w:t>
      </w:r>
    </w:p>
    <w:p>
      <w:r>
        <w:t>Updated percentage (including external data): 6.23%.</w:t>
      </w:r>
    </w:p>
    <w:p>
      <w:r>
        <w:t>Value 12.00 appears 1 times, which is 2.86% of the total.</w:t>
      </w:r>
    </w:p>
    <w:p>
      <w:r>
        <w:t>Updated percentage (including external data): 6.51%.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43.00 appears 1 times, which is 2.86% of the total.</w:t>
      </w:r>
    </w:p>
    <w:p>
      <w:r>
        <w:t>Updated percentage (including external data): 5.83%.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rPr>
          <w:color w:val="997800"/>
        </w:rPr>
        <w:t>Values from 1 to 49 that have (0%): [1, 2, 5, 8, 9, 13, 16, 30, 32, 33, 35, 39, 40, 41, 44, 46, 47, 48, 49]</w:t>
      </w:r>
    </w:p>
    <w:p>
      <w:r>
        <w:br w:type="page"/>
      </w:r>
    </w:p>
    <w:p>
      <w:pPr>
        <w:pStyle w:val="Heading1"/>
      </w:pPr>
      <w:r>
        <w:t>Table 342</w:t>
      </w:r>
    </w:p>
    <w:p>
      <w:r>
        <w:rPr>
          <w:color w:val="8B0000"/>
        </w:rPr>
        <w:t>Value 5.00 appears 3 times, which is 8.57% of the total.</w:t>
      </w:r>
    </w:p>
    <w:p>
      <w:r>
        <w:t>Updated percentage (including external data): 17.74%.</w:t>
      </w:r>
    </w:p>
    <w:p>
      <w:r>
        <w:rPr>
          <w:color w:val="FF0000"/>
        </w:rPr>
        <w:t>Value 9.00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10.00 appears 2 times, which is 5.71% of the total.</w:t>
      </w:r>
    </w:p>
    <w:p>
      <w:r>
        <w:t>Updated percentage (including external data): 12.46%.</w:t>
      </w:r>
    </w:p>
    <w:p>
      <w:r>
        <w:rPr>
          <w:color w:val="FF0000"/>
        </w:rPr>
        <w:t>Value 21.00 appears 2 times, which is 5.71% of the total.</w:t>
      </w:r>
    </w:p>
    <w:p>
      <w:r>
        <w:t>Updated percentage (including external data): 12.00%.</w:t>
      </w:r>
    </w:p>
    <w:p>
      <w:r>
        <w:rPr>
          <w:color w:val="FF0000"/>
        </w:rPr>
        <w:t>Value 2.00 appears 2 times, which is 5.71% of the total.</w:t>
      </w:r>
    </w:p>
    <w:p>
      <w:r>
        <w:t>Updated percentage (including external data): 11.54%.</w:t>
      </w:r>
    </w:p>
    <w:p>
      <w:r>
        <w:rPr>
          <w:color w:val="FF0000"/>
        </w:rPr>
        <w:t>Value 25.00 appears 2 times, which is 5.71% of the total.</w:t>
      </w:r>
    </w:p>
    <w:p>
      <w:r>
        <w:t>Updated percentage (including external data): 10.97%.</w:t>
      </w:r>
    </w:p>
    <w:p>
      <w:r>
        <w:rPr>
          <w:color w:val="FF0000"/>
        </w:rPr>
        <w:t>Value 27.00 appears 2 times, which is 5.71% of the total.</w:t>
      </w:r>
    </w:p>
    <w:p>
      <w:r>
        <w:t>Updated percentage (including external data): 12.40%.</w:t>
      </w:r>
    </w:p>
    <w:p>
      <w:r>
        <w:rPr>
          <w:color w:val="FF0000"/>
        </w:rPr>
        <w:t>Value 40.00 appears 2 times, which is 5.71% of the total.</w:t>
      </w:r>
    </w:p>
    <w:p>
      <w:r>
        <w:t>Updated percentage (including external data): 12.17%.</w:t>
      </w:r>
    </w:p>
    <w:p>
      <w:r>
        <w:t>Value 14.00 appears 1 times, which is 2.86% of the total.</w:t>
      </w:r>
    </w:p>
    <w:p>
      <w:r>
        <w:t>Updated percentage (including external data): 5.54%.</w:t>
      </w:r>
    </w:p>
    <w:p>
      <w:r>
        <w:t>Value 18.00 appears 1 times, which is 2.86% of the total.</w:t>
      </w:r>
    </w:p>
    <w:p>
      <w:r>
        <w:t>Updated percentage (including external data): 5.94%.</w:t>
      </w:r>
    </w:p>
    <w:p>
      <w:r>
        <w:t>Value 30.00 appears 1 times, which is 2.86% of the total.</w:t>
      </w:r>
    </w:p>
    <w:p>
      <w:r>
        <w:t>Updated percentage (including external data): 6.17%.</w:t>
      </w:r>
    </w:p>
    <w:p>
      <w:r>
        <w:t>Value 34.00 appears 1 times, which is 2.86% of the total.</w:t>
      </w:r>
    </w:p>
    <w:p>
      <w:r>
        <w:t>Updated percentage (including external data): 5.91%.</w:t>
      </w:r>
    </w:p>
    <w:p>
      <w:r>
        <w:t>Value 11.00 appears 1 times, which is 2.86% of the total.</w:t>
      </w:r>
    </w:p>
    <w:p>
      <w:r>
        <w:t>Updated percentage (including external data): 5.77%.</w:t>
      </w:r>
    </w:p>
    <w:p>
      <w:r>
        <w:t>Value 4.00 appears 1 times, which is 2.86% of the total.</w:t>
      </w:r>
    </w:p>
    <w:p>
      <w:r>
        <w:t>Updated percentage (including external data): 6.00%.</w:t>
      </w:r>
    </w:p>
    <w:p>
      <w:r>
        <w:t>Value 16.00 appears 1 times, which is 2.86% of the total.</w:t>
      </w:r>
    </w:p>
    <w:p>
      <w:r>
        <w:t>Updated percentage (including external data): 5.97%.</w:t>
      </w:r>
    </w:p>
    <w:p>
      <w:r>
        <w:t>Value 26.00 appears 1 times, which is 2.86% of the total.</w:t>
      </w:r>
    </w:p>
    <w:p>
      <w:r>
        <w:t>Updated percentage (including external data): 5.86%.</w:t>
      </w:r>
    </w:p>
    <w:p>
      <w:r>
        <w:t>Value 31.00 appears 1 times, which is 2.86% of the total.</w:t>
      </w:r>
    </w:p>
    <w:p>
      <w:r>
        <w:t>Updated percentage (including external data): 6.63%.</w:t>
      </w:r>
    </w:p>
    <w:p>
      <w:r>
        <w:t>Value 37.00 appears 1 times, which is 2.86% of the total.</w:t>
      </w:r>
    </w:p>
    <w:p>
      <w:r>
        <w:t>Updated percentage (including external data): 5.94%.</w:t>
      </w:r>
    </w:p>
    <w:p>
      <w:r>
        <w:t>Value 24.00 appears 1 times, which is 2.86% of the total.</w:t>
      </w:r>
    </w:p>
    <w:p>
      <w:r>
        <w:t>Updated percentage (including external data): 5.97%.</w:t>
      </w:r>
    </w:p>
    <w:p>
      <w:r>
        <w:t>Value 20.00 appears 1 times, which is 2.86% of the total.</w:t>
      </w:r>
    </w:p>
    <w:p>
      <w:r>
        <w:t>Updated percentage (including external data): 6.14%.</w:t>
      </w:r>
    </w:p>
    <w:p>
      <w:r>
        <w:t>Value 42.00 appears 1 times, which is 2.86% of the total.</w:t>
      </w:r>
    </w:p>
    <w:p>
      <w:r>
        <w:t>Updated percentage (including external data): 5.57%.</w:t>
      </w:r>
    </w:p>
    <w:p>
      <w:r>
        <w:t>Value 15.00 appears 1 times, which is 2.86% of the total.</w:t>
      </w:r>
    </w:p>
    <w:p>
      <w:r>
        <w:t>Updated percentage (including external data): 6.54%.</w:t>
      </w:r>
    </w:p>
    <w:p>
      <w:r>
        <w:t>Value 13.00 appears 1 times, which is 2.86% of the total.</w:t>
      </w:r>
    </w:p>
    <w:p>
      <w:r>
        <w:t>Updated percentage (including external data): 6.00%.</w:t>
      </w:r>
    </w:p>
    <w:p>
      <w:r>
        <w:t>Value 44.00 appears 1 times, which is 2.86% of the total.</w:t>
      </w:r>
    </w:p>
    <w:p>
      <w:r>
        <w:t>Updated percentage (including external data): 6.26%.</w:t>
      </w:r>
    </w:p>
    <w:p>
      <w:r>
        <w:t>Value 36.00 appears 1 times, which is 2.86% of the total.</w:t>
      </w:r>
    </w:p>
    <w:p>
      <w:r>
        <w:t>Updated percentage (including external data): 6.34%.</w:t>
      </w:r>
    </w:p>
    <w:p>
      <w:r>
        <w:t>Value 39.00 appears 1 times, which is 2.86% of the total.</w:t>
      </w:r>
    </w:p>
    <w:p>
      <w:r>
        <w:t>Updated percentage (including external data): 5.57%.</w:t>
      </w:r>
    </w:p>
    <w:p>
      <w:r>
        <w:rPr>
          <w:color w:val="997800"/>
        </w:rPr>
        <w:t>Values from 1 to 49 that have (0%): [1, 3, 6, 7, 8, 12, 17, 19, 22, 23, 28, 29, 32, 33, 35, 38, 41, 43, 45, 46, 47, 48, 49]</w:t>
      </w:r>
    </w:p>
    <w:p>
      <w:r>
        <w:br w:type="page"/>
      </w:r>
    </w:p>
    <w:p>
      <w:pPr>
        <w:pStyle w:val="Heading1"/>
      </w:pPr>
      <w:r>
        <w:t>Table 343</w:t>
      </w:r>
    </w:p>
    <w:p>
      <w:r>
        <w:rPr>
          <w:color w:val="FF0000"/>
        </w:rPr>
        <w:t>Value 18.00 appears 2 times, which is 7.14% of the total.</w:t>
      </w:r>
    </w:p>
    <w:p>
      <w:r>
        <w:t>Updated percentage (including external data): 14.86%.</w:t>
      </w:r>
    </w:p>
    <w:p>
      <w:r>
        <w:rPr>
          <w:color w:val="FF0000"/>
        </w:rPr>
        <w:t>Value 22.00 appears 2 times, which is 7.14% of the total.</w:t>
      </w:r>
    </w:p>
    <w:p>
      <w:r>
        <w:t>Updated percentage (including external data): 17.00%.</w:t>
      </w:r>
    </w:p>
    <w:p>
      <w:r>
        <w:rPr>
          <w:color w:val="FF0000"/>
        </w:rPr>
        <w:t>Value 45.00 appears 2 times, which is 7.14% of the total.</w:t>
      </w:r>
    </w:p>
    <w:p>
      <w:r>
        <w:t>Updated percentage (including external data): 13.79%.</w:t>
      </w:r>
    </w:p>
    <w:p>
      <w:r>
        <w:t>Value 5.00 appears 1 times, which is 3.57% of the total.</w:t>
      </w:r>
    </w:p>
    <w:p>
      <w:r>
        <w:t>Updated percentage (including external data): 7.39%.</w:t>
      </w:r>
    </w:p>
    <w:p>
      <w:r>
        <w:t>Value 12.00 appears 1 times, which is 3.57% of the total.</w:t>
      </w:r>
    </w:p>
    <w:p>
      <w:r>
        <w:t>Updated percentage (including external data): 8.14%.</w:t>
      </w:r>
    </w:p>
    <w:p>
      <w:r>
        <w:t>Value 17.00 appears 1 times, which is 3.57% of the total.</w:t>
      </w:r>
    </w:p>
    <w:p>
      <w:r>
        <w:t>Updated percentage (including external data): 7.93%.</w:t>
      </w:r>
    </w:p>
    <w:p>
      <w:r>
        <w:t>Value 38.00 appears 1 times, which is 3.57% of the total.</w:t>
      </w:r>
    </w:p>
    <w:p>
      <w:r>
        <w:t>Updated percentage (including external data): 7.11%.</w:t>
      </w:r>
    </w:p>
    <w:p>
      <w:r>
        <w:t>Value 40.00 appears 1 times, which is 3.57% of the total.</w:t>
      </w:r>
    </w:p>
    <w:p>
      <w:r>
        <w:t>Updated percentage (including external data): 7.61%.</w:t>
      </w:r>
    </w:p>
    <w:p>
      <w:r>
        <w:t>Value 32.00 appears 1 times, which is 3.57% of the total.</w:t>
      </w:r>
    </w:p>
    <w:p>
      <w:r>
        <w:t>Updated percentage (including external data): 7.57%.</w:t>
      </w:r>
    </w:p>
    <w:p>
      <w:r>
        <w:t>Value 41.00 appears 1 times, which is 3.57% of the total.</w:t>
      </w:r>
    </w:p>
    <w:p>
      <w:r>
        <w:t>Updated percentage (including external data): 7.50%.</w:t>
      </w:r>
    </w:p>
    <w:p>
      <w:r>
        <w:t>Value 42.00 appears 1 times, which is 3.57% of the total.</w:t>
      </w:r>
    </w:p>
    <w:p>
      <w:r>
        <w:t>Updated percentage (including external data): 6.96%.</w:t>
      </w:r>
    </w:p>
    <w:p>
      <w:r>
        <w:t>Value 43.00 appears 1 times, which is 3.57% of the total.</w:t>
      </w:r>
    </w:p>
    <w:p>
      <w:r>
        <w:t>Updated percentage (including external data): 7.29%.</w:t>
      </w:r>
    </w:p>
    <w:p>
      <w:r>
        <w:t>Value 44.00 appears 1 times, which is 3.57% of the total.</w:t>
      </w:r>
    </w:p>
    <w:p>
      <w:r>
        <w:t>Updated percentage (including external data): 7.82%.</w:t>
      </w:r>
    </w:p>
    <w:p>
      <w:r>
        <w:t>Value 31.00 appears 1 times, which is 3.57% of the total.</w:t>
      </w:r>
    </w:p>
    <w:p>
      <w:r>
        <w:t>Updated percentage (including external data): 8.29%.</w:t>
      </w:r>
    </w:p>
    <w:p>
      <w:r>
        <w:t>Value 2.00 appears 1 times, which is 3.57% of the total.</w:t>
      </w:r>
    </w:p>
    <w:p>
      <w:r>
        <w:t>Updated percentage (including external data): 7.21%.</w:t>
      </w:r>
    </w:p>
    <w:p>
      <w:r>
        <w:t>Value 19.00 appears 1 times, which is 3.57% of the total.</w:t>
      </w:r>
    </w:p>
    <w:p>
      <w:r>
        <w:t>Updated percentage (including external data): 6.96%.</w:t>
      </w:r>
    </w:p>
    <w:p>
      <w:r>
        <w:t>Value 21.00 appears 1 times, which is 3.57% of the total.</w:t>
      </w:r>
    </w:p>
    <w:p>
      <w:r>
        <w:t>Updated percentage (including external data): 7.50%.</w:t>
      </w:r>
    </w:p>
    <w:p>
      <w:r>
        <w:t>Value 39.00 appears 1 times, which is 3.57% of the total.</w:t>
      </w:r>
    </w:p>
    <w:p>
      <w:r>
        <w:t>Updated percentage (including external data): 6.96%.</w:t>
      </w:r>
    </w:p>
    <w:p>
      <w:r>
        <w:t>Value 36.00 appears 1 times, which is 3.57% of the total.</w:t>
      </w:r>
    </w:p>
    <w:p>
      <w:r>
        <w:t>Updated percentage (including external data): 7.93%.</w:t>
      </w:r>
    </w:p>
    <w:p>
      <w:r>
        <w:t>Value 6.00 appears 1 times, which is 3.57% of the total.</w:t>
      </w:r>
    </w:p>
    <w:p>
      <w:r>
        <w:t>Updated percentage (including external data): 7.89%.</w:t>
      </w:r>
    </w:p>
    <w:p>
      <w:r>
        <w:t>Value 11.00 appears 1 times, which is 3.57% of the total.</w:t>
      </w:r>
    </w:p>
    <w:p>
      <w:r>
        <w:t>Updated percentage (including external data): 7.21%.</w:t>
      </w:r>
    </w:p>
    <w:p>
      <w:r>
        <w:t>Value 14.00 appears 1 times, which is 3.57% of the total.</w:t>
      </w:r>
    </w:p>
    <w:p>
      <w:r>
        <w:t>Updated percentage (including external data): 6.93%.</w:t>
      </w:r>
    </w:p>
    <w:p>
      <w:r>
        <w:t>Value 15.00 appears 1 times, which is 3.57% of the total.</w:t>
      </w:r>
    </w:p>
    <w:p>
      <w:r>
        <w:t>Updated percentage (including external data): 8.18%.</w:t>
      </w:r>
    </w:p>
    <w:p>
      <w:r>
        <w:t>Value 28.00 appears 1 times, which is 3.57% of the total.</w:t>
      </w:r>
    </w:p>
    <w:p>
      <w:r>
        <w:t>Updated percentage (including external data): 7.75%.</w:t>
      </w:r>
    </w:p>
    <w:p>
      <w:r>
        <w:t>Value 35.00 appears 1 times, which is 3.57% of the total.</w:t>
      </w:r>
    </w:p>
    <w:p>
      <w:r>
        <w:t>Updated percentage (including external data): 6.93%.</w:t>
      </w:r>
    </w:p>
    <w:p>
      <w:r>
        <w:rPr>
          <w:color w:val="997800"/>
        </w:rPr>
        <w:t>Values from 1 to 49 that have (0%): [1, 3, 4, 7, 8, 9, 10, 13, 16, 20, 23, 24, 25, 26, 27, 29, 30, 33, 34, 37, 46, 47, 48, 49]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